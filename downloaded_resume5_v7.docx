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leader with a decade of experience in cloud development and AI innovation, specializing in media and editorial contexts. Proven track record of collaborating with product and technological teams to develop AI-driven solutions that enhance editorial workflows and consumer-facing products. Skilled in multi-agent orchestration, data analysis, and machine learning applications, with a strong understanding of AI technologies and their implications in media. Adept at bridging journalistic principles with AI solutions, and communicating complex AI concepts to non-technical stakeholders. Advocate for responsible AI usage and strategic leadership in editorial 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  <w:spacing w:after="0"/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projects, enhancing global rollout strategies and cross-functional collaboration.</w:t>
      </w:r>
    </w:p>
    <w:p>
      <w:pPr>
        <w:pStyle w:val="MR_BulletPoint"/>
        <w:spacing w:after="0"/>
      </w:pPr>
      <w:r>
        <w:t>• Architected batch compute systems, avoiding historic outages for 4 major clients with 99.99% update coverage by ?? %.</w:t>
      </w:r>
    </w:p>
    <w:p>
      <w:pPr>
        <w:pStyle w:val="MR_BulletPoint"/>
      </w:pPr>
      <w:r>
        <w:t>• Spearheaded data warehouse projects, ensuring rollout visibility for leadership across ?? global regions.</w:t>
      </w:r>
    </w:p>
    <w:p>
      <w:pPr>
        <w:pStyle w:val="MR_BulletPoint"/>
      </w:pPr>
      <w:r>
        <w:t>• Enhanced LLM reasoning with RL and MCTS, creating an infra-rollout agent for ?? efficiency improvement.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rollouts, focusing on data analysis and AI integration.</w:t>
      </w:r>
    </w:p>
    <w:p>
      <w:pPr>
        <w:pStyle w:val="MR_BulletPoint"/>
      </w:pPr>
      <w:r>
        <w:t>• Identified 49 metrics for rollout failure analysis, saving over $2M in losses for Walnut and RedRock by ?? %.</w:t>
      </w:r>
    </w:p>
    <w:p>
      <w:pPr>
        <w:pStyle w:val="MR_BulletPoint"/>
      </w:pPr>
      <w:r>
        <w:t>• Refined legacy rollout algorithms, cutting rollout time by ?? 30% and improving customer satisfaction.</w:t>
      </w:r>
    </w:p>
    <w:p>
      <w:pPr>
        <w:pStyle w:val="MR_BulletPoint"/>
      </w:pPr>
      <w:r>
        <w:t>• Innovated alert merging, reducing Mean Time to ?? Detect from 24h to 30m, ensuring 99.9% SLA uptime.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Led ML infrastructure migration projects, enhancing service availability and integration efficiency.</w:t>
      </w:r>
    </w:p>
    <w:p>
      <w:pPr>
        <w:pStyle w:val="MR_BulletPoint"/>
      </w:pPr>
      <w:r>
        <w:t>• Led ML infra migration to ?? AWS, achieving 99.9% availability for benefit recommendation services.</w:t>
      </w:r>
    </w:p>
    <w:p>
      <w:pPr>
        <w:pStyle w:val="MR_BulletPoint"/>
      </w:pPr>
      <w:r>
        <w:t>• Designed distributed message queues, streamlining enterprise integration for ?? efficiency gains.</w:t>
      </w:r>
    </w:p>
    <w:p>
      <w:pPr>
        <w:pStyle w:val="MR_BulletPoint"/>
      </w:pPr>
      <w:r>
        <w:t>• Implemented Bloom-Filter caching, saving over $200k in cloud costs for password breach detection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Engineered data solutions for cloud storage, ensuring high data durability and efficient space management.</w:t>
      </w:r>
    </w:p>
    <w:p>
      <w:pPr>
        <w:pStyle w:val="MR_BulletPoint"/>
      </w:pPr>
      <w:r>
        <w:t>• Designed a data placement service, ensuring 99.9999% data durability for S3-like storage systems by ?? %.</w:t>
      </w:r>
    </w:p>
    <w:p>
      <w:pPr>
        <w:pStyle w:val="MR_BulletPoint"/>
      </w:pPr>
      <w:r>
        <w:t>• Built a garbage collector, reclaiming space via compaction for ?? efficiency in data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their applications in media contexts</w:t>
      </w:r>
    </w:p>
    <w:p>
      <w:pPr>
        <w:pStyle w:val="MR_BulletPoint"/>
      </w:pPr>
      <w:r>
        <w:t>• Completed a thesis on machine learning applications in consumer product development</w:t>
      </w:r>
    </w:p>
    <w:p>
      <w:pPr>
        <w:pStyle w:val="MR_BulletPoint"/>
      </w:pPr>
      <w:r>
        <w:t>• Led a collaborative project with a media organization to develop AI-driven editorial tools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Specialized in data analysis and machine learning methodologies</w:t>
      </w:r>
    </w:p>
    <w:p>
      <w:pPr>
        <w:pStyle w:val="MR_BulletPoint"/>
        <w:spacing w:after="0"/>
      </w:pPr>
      <w:r>
        <w:t>• Participated in a cross-functional team project to enhance editorial workflows using AI</w:t>
      </w:r>
    </w:p>
    <w:p>
      <w:pPr>
        <w:pStyle w:val="MR_BulletPoint"/>
      </w:pPr>
      <w:r>
        <w:t>• Graduated with honors, demonstrating strong leadership and strategic decision-making skills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Editorial operations,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  <w:spacing w:after="0"/>
      </w:pPr>
      <w:r>
        <w:t>OTHER</w:t>
      </w:r>
    </w:p>
    <w:p>
      <w:pPr>
        <w:pStyle w:val="MR_SkillList"/>
      </w:pPr>
      <w:r>
        <w:t>Collaboration with product and technological teams, Experience in senior-level editorial roles, LLM Orchestration, Large Scale Distributed Systems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