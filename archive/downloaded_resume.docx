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jc w:val="center"/>
      </w:pPr>
      <w:r>
        <w:rPr>
          <w:rFonts w:ascii="Calibri" w:hAnsi="Calibri"/>
          <w:b/>
          <w:color w:val="333333"/>
          <w:sz w:val="32"/>
        </w:rPr>
        <w:t>Name</w:t>
      </w:r>
    </w:p>
    <w:p>
      <w:pPr>
        <w:spacing w:after="120"/>
        <w:ind w:left="0"/>
        <w:jc w:val="center"/>
      </w:pPr>
      <w:r>
        <w:rPr>
          <w:rFonts w:ascii="Calibri" w:hAnsi="Calibri"/>
          <w:color w:val="333333"/>
          <w:sz w:val="22"/>
        </w:rPr>
        <w:t>P: +1(000) 000-0000 | 1234@gmail.com | LinkedIn Link | Github Link</w:t>
      </w:r>
    </w:p>
    <w:p>
      <w:pPr>
        <w:spacing w:after="120"/>
      </w:pPr>
    </w:p>
    <w:p>
      <w:pPr>
        <w:pStyle w:val="MR_SectionHeader"/>
        <w:pBdr>
          <w:bottom w:val="single" w:sz="8" w:space="0" w:color="000000"/>
        </w:pBdr>
        <w:shd w:val="clear" w:color="auto" w:fill="ffffff"/>
      </w:pPr>
      <w:r>
        <w:t>PROFESSIONAL SUMMARY</w:t>
      </w:r>
    </w:p>
    <w:p>
      <w:pPr>
        <w:pStyle w:val="MR_SummaryText"/>
      </w:pPr>
      <w:r>
        <w:t>A seasoned AI and data science professional with over 10 years of experience in delivering AI-driven solutions, particularly in the financial and professional services sectors. Demonstrated expertise in leading high-performing teams, designing scalable data pipelines, and deploying advanced machine learning models using Python, R, and SQL. Proven track record in leveraging cloud platforms like AWS for efficient data processing and visualization, reducing operational costs and enhancing performance. Committed to innovation and ethical AI practices, with a strong foundation in NLP, deep learning frameworks, and big data technologies, ensuring strategic alignment with business objectives and stakeholder engagement.</w:t>
      </w:r>
    </w:p>
    <w:p>
      <w:pPr>
        <w:spacing w:after="120"/>
      </w:pPr>
    </w:p>
    <w:p>
      <w:pPr>
        <w:pStyle w:val="MR_SectionHeader"/>
        <w:pBdr>
          <w:bottom w:val="single" w:sz="8" w:space="0" w:color="000000"/>
        </w:pBdr>
        <w:shd w:val="clear" w:color="auto" w:fill="ffffff"/>
      </w:pPr>
      <w:r>
        <w:t>EXPERIENCE</w:t>
      </w:r>
    </w:p>
    <w:p>
      <w:pPr>
        <w:pStyle w:val="MR_Content"/>
        <w:tabs>
          <w:tab w:pos="9972" w:val="right"/>
        </w:tabs>
      </w:pPr>
      <w:r>
        <w:rPr>
          <w:b/>
        </w:rPr>
        <w:t>XXX Lab, University XXX</w:t>
      </w:r>
      <w:r>
        <w:tab/>
      </w:r>
      <w:r>
        <w:t>XXX, PA</w:t>
      </w:r>
    </w:p>
    <w:p>
      <w:pPr>
        <w:pStyle w:val="MR_Content"/>
        <w:tabs>
          <w:tab w:pos="9972" w:val="right"/>
        </w:tabs>
      </w:pPr>
      <w:r>
        <w:rPr>
          <w:b/>
        </w:rPr>
        <w:t>Software Developer - Volunteer (Spark, Elastic MapReduce, Parquet, Data Pipeline)</w:t>
      </w:r>
      <w:r>
        <w:tab/>
      </w:r>
      <w:r>
        <w:t>July 2024 – Aug 2024</w:t>
      </w:r>
    </w:p>
    <w:p>
      <w:pPr>
        <w:pStyle w:val="MR_RoleDescription"/>
      </w:pPr>
      <w:r>
        <w:t>Led the design and implementation of a scalable data-sharing pipeline using AWS technologies for large datasets.</w:t>
      </w:r>
    </w:p>
    <w:p>
      <w:pPr>
        <w:pStyle w:val="MR_BulletPoint"/>
      </w:pPr>
      <w:r>
        <w:t>• Designed a data pipeline processing 1TB of ?? medical data using AWS S3, EMR, and Athena for efficient querying.</w:t>
      </w:r>
    </w:p>
    <w:p>
      <w:pPr>
        <w:pStyle w:val="MR_BulletPoint"/>
      </w:pPr>
      <w:r>
        <w:t>• Leveraged Spark for ETL, compressing gigabytes in minutes and querying terabytes in seconds to ?? cut costs.</w:t>
      </w:r>
    </w:p>
    <w:p>
      <w:pPr>
        <w:pStyle w:val="MR_BulletPoint"/>
      </w:pPr>
      <w:r>
        <w:t>• Integrated AWS QuickSight with NextJS, reducing operational costs and enabling future platform enhancements by ?? %.</w:t>
      </w:r>
    </w:p>
    <w:p>
      <w:pPr>
        <w:spacing w:after="120"/>
      </w:pPr>
    </w:p>
    <w:p>
      <w:pPr>
        <w:pStyle w:val="MR_Content"/>
        <w:tabs>
          <w:tab w:pos="9972" w:val="right"/>
        </w:tabs>
      </w:pPr>
      <w:r>
        <w:rPr>
          <w:b/>
        </w:rPr>
        <w:t>Department of XXX, University XXX</w:t>
      </w:r>
      <w:r>
        <w:tab/>
      </w:r>
      <w:r>
        <w:t>XXX, PA</w:t>
      </w:r>
    </w:p>
    <w:p>
      <w:pPr>
        <w:pStyle w:val="MR_Content"/>
        <w:tabs>
          <w:tab w:pos="9972" w:val="right"/>
        </w:tabs>
      </w:pPr>
      <w:r>
        <w:rPr>
          <w:b/>
        </w:rPr>
        <w:t>Software Developer (Node.JS, Python-Django, NextJS)</w:t>
      </w:r>
      <w:r>
        <w:tab/>
      </w:r>
      <w:r>
        <w:t>Jun 2023 – Feb 2024</w:t>
      </w:r>
    </w:p>
    <w:p>
      <w:pPr>
        <w:pStyle w:val="MR_RoleDescription"/>
      </w:pPr>
      <w:r>
        <w:t>Developed Alexa skills and integrated them with web applications to enhance patient-caregiver connectivity.</w:t>
      </w:r>
    </w:p>
    <w:p>
      <w:pPr>
        <w:pStyle w:val="MR_BulletPoint"/>
      </w:pPr>
      <w:r>
        <w:t>• Designed Alexa skill for assessments, integrating with Django for patient-caregiver connectivity from home by ?? %.</w:t>
      </w:r>
    </w:p>
    <w:p>
      <w:pPr>
        <w:pStyle w:val="MR_BulletPoint"/>
      </w:pPr>
      <w:r>
        <w:t>• Utilized AWS Lambda and DynamoDB for Alexa skill execution and tracking, ensuring efficient operations by ?? %.</w:t>
      </w:r>
    </w:p>
    <w:p>
      <w:pPr>
        <w:pStyle w:val="MR_BulletPoint"/>
      </w:pPr>
      <w:r>
        <w:t>• Implemented JWT authentication in Django API, enhancing security and meeting compliance standards by ?? %.</w:t>
      </w:r>
    </w:p>
    <w:p>
      <w:pPr>
        <w:pStyle w:val="MR_BulletPoint"/>
      </w:pPr>
      <w:r>
        <w:t>• Developed data visualization in Next.js, deploying via AWS Amplify for a streamlined CI/CD pipeline by ?? %.</w:t>
      </w:r>
    </w:p>
    <w:p>
      <w:pPr>
        <w:pStyle w:val="MR_BulletPoint"/>
      </w:pPr>
      <w:r>
        <w:t>• Produced tutorials for development processes, easing onboarding and ensuring project continuity by ?? %.</w:t>
      </w:r>
    </w:p>
    <w:p>
      <w:pPr>
        <w:spacing w:after="120"/>
      </w:pPr>
    </w:p>
    <w:p>
      <w:pPr>
        <w:pStyle w:val="MR_Content"/>
        <w:tabs>
          <w:tab w:pos="9972" w:val="right"/>
        </w:tabs>
      </w:pPr>
      <w:r>
        <w:rPr>
          <w:b/>
        </w:rPr>
        <w:t>国内某科技小公司</w:t>
      </w:r>
      <w:r>
        <w:tab/>
      </w:r>
      <w:r>
        <w:t>XXX, China</w:t>
      </w:r>
    </w:p>
    <w:p>
      <w:pPr>
        <w:pStyle w:val="MR_Content"/>
        <w:tabs>
          <w:tab w:pos="9972" w:val="right"/>
        </w:tabs>
      </w:pPr>
      <w:r>
        <w:rPr>
          <w:b/>
        </w:rPr>
        <w:t>Computer Vision Algorithm R&amp;D Intern (Python, C++, Shell Script)</w:t>
      </w:r>
      <w:r>
        <w:tab/>
      </w:r>
      <w:r>
        <w:t>Oct 2021 – Mar 2022</w:t>
      </w:r>
    </w:p>
    <w:p>
      <w:pPr>
        <w:pStyle w:val="MR_RoleDescription"/>
      </w:pPr>
      <w:r>
        <w:t>Enhanced YOLO models for server room inspection robots, improving detection accuracy and reliability.</w:t>
      </w:r>
    </w:p>
    <w:p>
      <w:pPr>
        <w:pStyle w:val="MR_BulletPoint"/>
      </w:pPr>
      <w:r>
        <w:t>• Fine-tuned YOLO models with local datasets, boosting object detection accuracy for inspection robots by ?? %.</w:t>
      </w:r>
    </w:p>
    <w:p>
      <w:pPr>
        <w:pStyle w:val="MR_BulletPoint"/>
      </w:pPr>
      <w:r>
        <w:t>• Generated 10,000+ datasets from 200 using Blender, enhancing YOLO model training and performance by ?? %.</w:t>
      </w:r>
    </w:p>
    <w:p>
      <w:pPr>
        <w:pStyle w:val="MR_BulletPoint"/>
      </w:pPr>
      <w:r>
        <w:t>• Developed tools for Gazebo environments, facilitating comprehensive testing for solar panel cleaner robots by ?? %.</w:t>
      </w:r>
    </w:p>
    <w:p>
      <w:pPr>
        <w:pStyle w:val="MR_BulletPoint"/>
      </w:pPr>
      <w:r>
        <w:t>• Automated testing setup, reducing preparation time from hours to ?? minutes, streamlining development.</w:t>
      </w:r>
    </w:p>
    <w:p>
      <w:pPr>
        <w:pStyle w:val="MR_BulletPoint"/>
      </w:pPr>
      <w:r>
        <w:t>• Collaborated cross-functionally for robotic system integration, documenting processes for future projects by ?? %.</w:t>
      </w:r>
    </w:p>
    <w:p>
      <w:pPr>
        <w:spacing w:after="120"/>
      </w:pPr>
    </w:p>
    <w:p>
      <w:pPr>
        <w:pStyle w:val="MR_SectionHeader"/>
        <w:pBdr>
          <w:bottom w:val="single" w:sz="8" w:space="0" w:color="000000"/>
        </w:pBdr>
        <w:shd w:val="clear" w:color="auto" w:fill="ffffff"/>
      </w:pPr>
      <w:r>
        <w:t>EDUCATION</w:t>
      </w:r>
    </w:p>
    <w:p>
      <w:pPr>
        <w:pStyle w:val="MR_Content"/>
        <w:tabs>
          <w:tab w:pos="9972" w:val="right"/>
        </w:tabs>
      </w:pPr>
      <w:r>
        <w:rPr>
          <w:b/>
        </w:rPr>
        <w:t>University XXXX</w:t>
      </w:r>
      <w:r>
        <w:tab/>
      </w:r>
      <w:r>
        <w:t>XXX, PA</w:t>
      </w:r>
    </w:p>
    <w:p>
      <w:pPr>
        <w:pStyle w:val="MR_Content"/>
        <w:tabs>
          <w:tab w:pos="9972" w:val="right"/>
        </w:tabs>
      </w:pPr>
      <w:r>
        <w:rPr>
          <w:b/>
        </w:rPr>
        <w:t>Master XXX Information Science (GPA 3.95/4.0)</w:t>
      </w:r>
      <w:r>
        <w:tab/>
      </w:r>
      <w:r>
        <w:t>Aug 2022 - May 2024</w:t>
      </w:r>
    </w:p>
    <w:p>
      <w:pPr>
        <w:pStyle w:val="MR_BulletPoint"/>
      </w:pPr>
      <w:r>
        <w:t>• Advanced Cloud Computing with AWS, Azure, and Google Cloud Platform</w:t>
      </w:r>
    </w:p>
    <w:p>
      <w:pPr>
        <w:pStyle w:val="MR_BulletPoint"/>
      </w:pPr>
      <w:r>
        <w:t>• Network Science and its Applications in AI and Data Analytics</w:t>
      </w:r>
    </w:p>
    <w:p>
      <w:pPr>
        <w:pStyle w:val="MR_BulletPoint"/>
      </w:pPr>
      <w:r>
        <w:t>• Projects on AI-driven Immersive Media Applications</w:t>
      </w:r>
    </w:p>
    <w:p>
      <w:pPr>
        <w:pStyle w:val="MR_BulletPoint"/>
      </w:pPr>
      <w:r>
        <w:t>• Technical presentations on AI and Data Science innovations</w:t>
      </w:r>
    </w:p>
    <w:p>
      <w:pPr>
        <w:spacing w:after="120"/>
      </w:pPr>
    </w:p>
    <w:p>
      <w:pPr>
        <w:pStyle w:val="MR_Content"/>
        <w:tabs>
          <w:tab w:pos="9972" w:val="right"/>
        </w:tabs>
      </w:pPr>
      <w:r>
        <w:rPr>
          <w:b/>
        </w:rPr>
        <w:t>University XXX (QS TOP 20)</w:t>
      </w:r>
      <w:r>
        <w:tab/>
      </w:r>
      <w:r>
        <w:t>XXX, Australia</w:t>
      </w:r>
    </w:p>
    <w:p>
      <w:pPr>
        <w:pStyle w:val="MR_Content"/>
        <w:tabs>
          <w:tab w:pos="9972" w:val="right"/>
        </w:tabs>
      </w:pPr>
      <w:r>
        <w:rPr>
          <w:b/>
        </w:rPr>
        <w:t>Bachelor of Science (Honors) in Computer Science &amp; Eng</w:t>
      </w:r>
      <w:r>
        <w:tab/>
      </w:r>
      <w:r>
        <w:t>Mar 2017 - Nov 2021</w:t>
      </w:r>
    </w:p>
    <w:p>
      <w:pPr>
        <w:pStyle w:val="MR_BulletPoint"/>
      </w:pPr>
      <w:r>
        <w:t>• Applied AI and Machine Learning Techniques (Clustering, Neural Networks)</w:t>
      </w:r>
    </w:p>
    <w:p>
      <w:pPr>
        <w:pStyle w:val="MR_BulletPoint"/>
      </w:pPr>
      <w:r>
        <w:t>• Data Mining and Advanced Statistical Machine Learning</w:t>
      </w:r>
    </w:p>
    <w:p>
      <w:pPr>
        <w:pStyle w:val="MR_BulletPoint"/>
      </w:pPr>
      <w:r>
        <w:t>• Deep Learning Frameworks: TensorFlow and PyTorch</w:t>
      </w:r>
    </w:p>
    <w:p>
      <w:pPr>
        <w:pStyle w:val="MR_BulletPoint"/>
      </w:pPr>
      <w:r>
        <w:t>• Capstone Project: AI-driven Financial Data Analysis</w:t>
      </w:r>
    </w:p>
    <w:p>
      <w:pPr>
        <w:spacing w:after="120"/>
      </w:pPr>
    </w:p>
    <w:p>
      <w:pPr>
        <w:pStyle w:val="MR_SectionHeader"/>
        <w:pBdr>
          <w:bottom w:val="single" w:sz="8" w:space="0" w:color="000000"/>
        </w:pBdr>
        <w:shd w:val="clear" w:color="auto" w:fill="ffffff"/>
      </w:pPr>
      <w:r>
        <w:t>SKILLS</w:t>
      </w:r>
    </w:p>
    <w:p>
      <w:pPr>
        <w:pStyle w:val="MR_SkillCategory"/>
      </w:pPr>
      <w:r>
        <w:t>TECHNICAL</w:t>
      </w:r>
    </w:p>
    <w:p>
      <w:pPr>
        <w:pStyle w:val="MR_SkillList"/>
      </w:pPr>
      <w:r>
        <w:t>Python, R, SQL, NoSQL, MongoDB, MySQL, PostgreSQL, AWS, Azure, Google Cloud Platform, Docker, Kubernetes, Jenkins, TensorFlow, PyTorch, Keras, Transformers, BERT, Large Language Models, LangChain, OpenAI, Recommender Systems, NLP, GenAI, Generative AI, LLaMA, Claude, Embedding, RAG, Kafka, Data Science, Data Analysis, Data Visualization, Big Data, Hadoop, Spark, Tableau, Power BI, DevOps, MLOps</w:t>
      </w:r>
    </w:p>
    <w:p>
      <w:pPr>
        <w:pStyle w:val="MR_SkillCategory"/>
      </w:pPr>
      <w:r>
        <w:t>SOFT</w:t>
      </w:r>
    </w:p>
    <w:p>
      <w:pPr>
        <w:pStyle w:val="MR_SkillList"/>
      </w:pPr>
      <w:r>
        <w:t>Leadership, Mentoring, Stakeholder management, Communication, Problem-solving, Innovation, Collaboration, Scientific discovery, Ethical considerations</w:t>
      </w:r>
    </w:p>
    <w:p>
      <w:pPr>
        <w:pStyle w:val="MR_SkillCategory"/>
      </w:pPr>
      <w:r>
        <w:t>OTHER</w:t>
      </w:r>
    </w:p>
    <w:p>
      <w:pPr>
        <w:pStyle w:val="MR_SkillList"/>
      </w:pPr>
      <w:r>
        <w:t>Cloud computing environments, Machine learning techniques, Deep learning frameworks, AI/ML platforms, Database management, Security protocols and compliance standards</w:t>
      </w:r>
    </w:p>
    <w:p>
      <w:pPr>
        <w:pStyle w:val="MR_SectionHeader"/>
        <w:pBdr>
          <w:bottom w:val="single" w:sz="8" w:space="0" w:color="000000"/>
        </w:pBdr>
        <w:shd w:val="clear" w:color="auto" w:fill="ffffff"/>
      </w:pPr>
      <w:r>
        <w:t>PROJECTS</w:t>
      </w:r>
    </w:p>
    <w:p>
      <w:pPr>
        <w:pStyle w:val="MR_Content"/>
        <w:tabs>
          <w:tab w:pos="9972" w:val="right"/>
        </w:tabs>
      </w:pPr>
      <w:r>
        <w:rPr>
          <w:b/>
        </w:rPr>
        <w:t>Serverless Document Processing System</w:t>
      </w:r>
      <w:r>
        <w:tab/>
      </w:r>
      <w:r>
        <w:t>Time Period</w:t>
      </w:r>
    </w:p>
    <w:p>
      <w:pPr>
        <w:pStyle w:val="MR_BulletPoint"/>
      </w:pPr>
      <w:r>
        <w:t>• Designed and delivered a serverless full-stack system using AWS services (Lambda, S3, EC2, DynamoDB, API Gateway) and ReactJS, leveraging TypeScript and AWS CDK for infrastructure as code, demonstrating proficiency in cloud computing and infrastructure management.</w:t>
      </w:r>
    </w:p>
    <w:p>
      <w:pPr>
        <w:pStyle w:val="MR_BulletPoint"/>
      </w:pPr>
      <w:r>
        <w:t>• Implemented DynamoDB-triggered Lambda functions for automated EC2 instance provisioning and script execution, achieving a seamless file processing workflow with cost-efficient cleanup, while adhering to AWS security best practices, showcasing expertise in AWS and DevOps practices.</w:t>
      </w:r>
    </w:p>
    <w:p>
      <w:pPr>
        <w:pStyle w:val="MR_Content"/>
        <w:tabs>
          <w:tab w:pos="9972" w:val="right"/>
        </w:tabs>
      </w:pPr>
      <w:r>
        <w:rPr>
          <w:b/>
        </w:rPr>
        <w:t>Camping Advisor Portal</w:t>
      </w:r>
      <w:r>
        <w:tab/>
      </w:r>
      <w:r>
        <w:t>Time Period</w:t>
      </w:r>
    </w:p>
    <w:p>
      <w:pPr>
        <w:pStyle w:val="MR_BulletPoint"/>
      </w:pPr>
      <w:r>
        <w:t>• Integrated VisualCrossing Weather API for 15-day weather predictions and Google Maps API for proximity-based campsite discovery, highlighting skills in API integration and data analysis.</w:t>
      </w:r>
    </w:p>
    <w:p>
      <w:pPr>
        <w:pStyle w:val="MR_BulletPoint"/>
      </w:pPr>
      <w:r>
        <w:t>• Leveraged Neo4j Graph Database for data persistence, and employed ExpressJS (Elastic Beanstalk) along with D3JS (Glitch) for presenting optimal meteor shower spots, assessing sunrise and sunset vistas, and offering guidance on umbrella necessity, demonstrating proficiency in data visualization and cloud deployment.</w:t>
      </w:r>
    </w:p>
    <w:p>
      <w:pPr>
        <w:pStyle w:val="MR_Content"/>
        <w:tabs>
          <w:tab w:pos="9972" w:val="right"/>
        </w:tabs>
      </w:pPr>
      <w:r>
        <w:rPr>
          <w:b/>
        </w:rPr>
        <w:t>Accommodation Website</w:t>
      </w:r>
      <w:r>
        <w:tab/>
      </w:r>
      <w:r>
        <w:t>Time Period</w:t>
      </w:r>
    </w:p>
    <w:p>
      <w:pPr>
        <w:pStyle w:val="MR_BulletPoint"/>
      </w:pPr>
      <w:r>
        <w:t>• Developed an Airbnb-like housing app using React, Django, and PostgreSQL, achieving the top 10% ranking in class for its user-friendly design and fake comment detection features, showcasing skills in full-stack development and data integrity.</w:t>
      </w:r>
    </w:p>
    <w:p>
      <w:pPr>
        <w:pStyle w:val="MR_Content"/>
        <w:tabs>
          <w:tab w:pos="9972" w:val="right"/>
        </w:tabs>
      </w:pPr>
      <w:r>
        <w:rPr>
          <w:b/>
        </w:rPr>
        <w:t>E-commerce Website</w:t>
      </w:r>
      <w:r>
        <w:tab/>
      </w:r>
      <w:r>
        <w:t>Time Period</w:t>
      </w:r>
    </w:p>
    <w:p>
      <w:pPr>
        <w:pStyle w:val="MR_BulletPoint"/>
      </w:pPr>
      <w:r>
        <w:t>• Developed a functional lightweight e-commerce website using the MERN stack (MongoDB, Express.js, React, Node.js), focusing on foundational full-stack development practices and scalable design, demonstrating expertise in NoSQL databases and scalable architecture.</w:t>
      </w:r>
    </w:p>
    <w:p>
      <w:pPr>
        <w:pStyle w:val="MR_Content"/>
        <w:tabs>
          <w:tab w:pos="9972" w:val="right"/>
        </w:tabs>
      </w:pPr>
      <w:r>
        <w:rPr>
          <w:b/>
        </w:rPr>
        <w:t>Clinical Reminder Backend</w:t>
      </w:r>
      <w:r>
        <w:tab/>
      </w:r>
      <w:r>
        <w:t>Time Period</w:t>
      </w:r>
    </w:p>
    <w:p>
      <w:pPr>
        <w:pStyle w:val="MR_BulletPoint"/>
      </w:pPr>
      <w:r>
        <w:t>• After analyzing consultation system needs, developed the clinic reminder system's backend in just three days using Spring Boot, Spring MVC, and Spring Data JPA. It features RESTful APIs that allow doctors to manage patient information and send reminders, highlighting rapid development and API design skills.</w:t>
      </w:r>
    </w:p>
    <w:p>
      <w:pPr>
        <w:pStyle w:val="MR_Content"/>
        <w:tabs>
          <w:tab w:pos="9972" w:val="right"/>
        </w:tabs>
      </w:pPr>
      <w:r>
        <w:rPr>
          <w:b/>
        </w:rPr>
        <w:t>Unity(C#) Game Development</w:t>
      </w:r>
      <w:r>
        <w:tab/>
      </w:r>
      <w:r>
        <w:t>Time Period</w:t>
      </w:r>
    </w:p>
    <w:p>
      <w:pPr>
        <w:pStyle w:val="MR_BulletPoint"/>
      </w:pPr>
      <w:r>
        <w:t>• Led a team to win the XXX Award at XXX Game Jam with a Unity-built game, and independently developed and released a 3D adventure game on itch.io, demonstrating leadership and innovation in game development.</w:t>
      </w:r>
    </w:p>
    <w:p>
      <w:pPr>
        <w:spacing w:after="120"/>
      </w:pPr>
    </w:p>
    <w:sectPr w:rsidR="00FC693F" w:rsidRPr="0006063C" w:rsidSect="00034616">
      <w:pgSz w:w="12240" w:h="15840"/>
      <w:pgMar w:top="454" w:right="1134" w:bottom="45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R_SectionHeader">
    <w:name w:val="MR_SectionHeader"/>
    <w:pPr>
      <w:spacing w:after="240"/>
      <w:ind w:left="0" w:firstLine="0"/>
    </w:pPr>
    <w:rPr>
      <w:rFonts w:ascii="Calibri" w:hAnsi="Calibri"/>
      <w:b/>
      <w:color w:val="000066"/>
      <w:sz w:val="28"/>
    </w:rPr>
  </w:style>
  <w:style w:type="paragraph" w:customStyle="1" w:styleId="MR_Content">
    <w:name w:val="MR_Content"/>
    <w:pPr>
      <w:spacing w:after="120"/>
      <w:ind w:left="0" w:firstLine="0"/>
    </w:pPr>
    <w:rPr>
      <w:rFonts w:ascii="Calibri" w:hAnsi="Calibri"/>
      <w:sz w:val="22"/>
    </w:rPr>
  </w:style>
  <w:style w:type="paragraph" w:customStyle="1" w:styleId="MR_RoleDescription">
    <w:name w:val="MR_RoleDescription"/>
    <w:pPr>
      <w:spacing w:after="120"/>
      <w:ind w:left="0" w:firstLine="0"/>
    </w:pPr>
    <w:rPr>
      <w:rFonts w:ascii="Calibri" w:hAnsi="Calibri"/>
      <w:i/>
      <w:sz w:val="22"/>
    </w:rPr>
  </w:style>
  <w:style w:type="paragraph" w:customStyle="1" w:styleId="MR_BulletPoint">
    <w:name w:val="MR_BulletPoint"/>
    <w:pPr>
      <w:spacing w:after="120"/>
      <w:ind w:left="0" w:firstLine="0"/>
    </w:pPr>
    <w:rPr>
      <w:rFonts w:ascii="Calibri" w:hAnsi="Calibri"/>
      <w:sz w:val="22"/>
    </w:rPr>
  </w:style>
  <w:style w:type="paragraph" w:customStyle="1" w:styleId="MR_SummaryText">
    <w:name w:val="MR_SummaryText"/>
    <w:pPr>
      <w:spacing w:after="120"/>
      <w:ind w:left="0" w:firstLine="0"/>
    </w:pPr>
    <w:rPr>
      <w:rFonts w:ascii="Calibri" w:hAnsi="Calibri"/>
      <w:sz w:val="22"/>
    </w:rPr>
  </w:style>
  <w:style w:type="paragraph" w:customStyle="1" w:styleId="MR_SkillCategory">
    <w:name w:val="MR_SkillCategory"/>
    <w:pPr>
      <w:spacing w:after="120"/>
      <w:ind w:left="0" w:firstLine="0"/>
    </w:pPr>
    <w:rPr>
      <w:rFonts w:ascii="Calibri" w:hAnsi="Calibri"/>
      <w:b/>
      <w:sz w:val="22"/>
    </w:rPr>
  </w:style>
  <w:style w:type="paragraph" w:customStyle="1" w:styleId="MR_SkillList">
    <w:name w:val="MR_SkillList"/>
    <w:pPr>
      <w:spacing w:after="120"/>
      <w:ind w:left="0" w:firstLine="0"/>
    </w:pPr>
    <w:rPr>
      <w:rFonts w:ascii="Calibri" w:hAnsi="Calibri"/>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