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MR_SectionHeader"/>
        <w:ind w:left="0"/>
        <w:jc w:val="left"/>
        <w:pBdr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</w:pBdr>
      </w:pPr>
      <w:r>
        <w:rPr>
          <w:rFonts w:ascii="Palatino Linotype" w:hAnsi="Palatino Linotype"/>
          <w:b/>
          <w:caps/>
          <w:color w:val="000000"/>
          <w:sz w:val="24"/>
        </w:rPr>
        <w:t>EXPERIENCE</w:t>
      </w:r>
    </w:p>
    <w:p>
      <w:pPr>
        <w:pStyle w:val="MR_Company"/>
        <w:tabs>
          <w:tab w:pos="10539" w:val="right"/>
        </w:tabs>
        <w:ind w:left="0"/>
        <w:jc w:val="left"/>
      </w:pPr>
      <w:r>
        <w:rPr>
          <w:rFonts w:ascii="Palatino Linotype" w:hAnsi="Palatino Linotype"/>
          <w:b/>
          <w:color w:val="1F497D"/>
          <w:sz w:val="22"/>
        </w:rPr>
        <w:t>Test Company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10540"/>
      </w:tblGrid>
      <w:tr>
        <w:tc>
          <w:tcPr>
            <w:tcW w:type="dxa" w:w="10540"/>
            <w:shd w:val="clear" w:color="auto" w:fill="E8F2FF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</w:pPr>
            <w:r>
              <w:rPr>
                <w:b/>
              </w:rPr>
              <w:t>Test Position</w:t>
            </w:r>
          </w:p>
        </w:tc>
      </w:tr>
    </w:tbl>
    <w:p>
      <w:pPr>
        <w:pStyle w:val="MR_BulletPoint"/>
        <w:spacing w:line="240" w:lineRule="auto"/>
        <w:jc w:val="left"/>
        <w:numPr>
          <w:ilvl w:val="0"/>
          <w:numId w:val="1"/>
        </w:numPr>
        <w:ind/>
      </w:pPr>
      <w:r>
        <w:rPr>
          <w:rFonts w:ascii="Palatino Linotype" w:hAnsi="Palatino Linotype"/>
          <w:color w:val="000000"/>
          <w:sz w:val="20"/>
        </w:rPr>
        <w:t>First bullet point for testing</w:t>
      </w:r>
    </w:p>
    <w:p>
      <w:pPr>
        <w:pStyle w:val="MR_BulletPoint"/>
        <w:spacing w:line="240" w:lineRule="auto"/>
        <w:jc w:val="left"/>
        <w:numPr>
          <w:ilvl w:val="0"/>
          <w:numId w:val="1"/>
        </w:numPr>
        <w:ind/>
      </w:pPr>
      <w:r>
        <w:rPr>
          <w:rFonts w:ascii="Palatino Linotype" w:hAnsi="Palatino Linotype"/>
          <w:color w:val="000000"/>
          <w:sz w:val="20"/>
        </w:rPr>
        <w:t>Second bullet point for testing</w:t>
      </w:r>
    </w:p>
    <w:sectPr w:rsidR="00FC693F" w:rsidRPr="0006063C" w:rsidSect="00034616">
      <w:pgSz w:w="12240" w:h="15840"/>
      <w:pgMar w:top="850" w:right="850" w:bottom="850" w:left="8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MR_Name">
    <w:name w:val="MR_Name"/>
    <w:pPr>
      <w:spacing w:after="0" w:before="0"/>
      <w:jc w:val="center"/>
    </w:pPr>
    <w:rPr>
      <w:rFonts w:ascii="Palatino Linotype" w:hAnsi="Palatino Linotype"/>
      <w:b/>
      <w:color w:val="000000"/>
      <w:sz w:val="40"/>
    </w:rPr>
  </w:style>
  <w:style w:type="paragraph" w:customStyle="1" w:styleId="MR_Contact">
    <w:name w:val="MR_Contact"/>
    <w:pPr>
      <w:spacing w:after="0" w:before="0"/>
      <w:jc w:val="center"/>
    </w:pPr>
    <w:rPr>
      <w:rFonts w:ascii="Palatino Linotype" w:hAnsi="Palatino Linotype"/>
      <w:color w:val="000000"/>
      <w:sz w:val="20"/>
    </w:rPr>
  </w:style>
  <w:style w:type="paragraph" w:customStyle="1" w:styleId="MR_SectionHeader">
    <w:name w:val="MR_SectionHeader"/>
    <w:pPr>
      <w:spacing w:after="0" w:before="0"/>
      <w:ind w:left="0"/>
      <w:jc w:val="left"/>
    </w:pPr>
    <w:rPr>
      <w:rFonts w:ascii="Palatino Linotype" w:hAnsi="Palatino Linotype"/>
      <w:b/>
      <w:caps/>
      <w:color w:val="000000"/>
      <w:sz w:val="24"/>
    </w:rPr>
  </w:style>
  <w:style w:type="paragraph" w:customStyle="1" w:styleId="MR_Company">
    <w:name w:val="MR_Company"/>
    <w:basedOn w:val="NoSpacing"/>
    <w:pPr>
      <w:spacing w:before="0" w:after="0" w:afterLines="0" w:contextualSpacing="1"/>
      <w:ind w:left="0"/>
      <w:jc w:val="left"/>
    </w:pPr>
    <w:rPr>
      <w:rFonts w:ascii="Palatino Linotype" w:hAnsi="Palatino Linotype"/>
      <w:b/>
      <w:color w:val="1F497D"/>
      <w:sz w:val="22"/>
    </w:rPr>
  </w:style>
  <w:style w:type="paragraph" w:customStyle="1" w:styleId="MR_RoleBox">
    <w:name w:val="MR_RoleBox"/>
    <w:pPr>
      <w:spacing w:after="0" w:before="0"/>
      <w:ind w:left="0"/>
      <w:jc w:val="left"/>
    </w:pPr>
    <w:rPr>
      <w:rFonts w:ascii="Palatino Linotype" w:hAnsi="Palatino Linotype"/>
      <w:b/>
      <w:color w:val="000000"/>
      <w:sz w:val="20"/>
    </w:rPr>
  </w:style>
  <w:style w:type="paragraph" w:customStyle="1" w:styleId="MR_RoleDescription">
    <w:name w:val="MR_RoleDescription"/>
    <w:pPr>
      <w:spacing w:after="0" w:before="0"/>
      <w:ind w:left="0"/>
      <w:jc w:val="left"/>
    </w:pPr>
    <w:rPr>
      <w:rFonts w:ascii="Palatino Linotype" w:hAnsi="Palatino Linotype"/>
      <w:i/>
      <w:color w:val="000000"/>
      <w:sz w:val="20"/>
    </w:rPr>
  </w:style>
  <w:style w:type="paragraph" w:customStyle="1" w:styleId="MR_BulletPoint">
    <w:name w:val="MR_BulletPoint"/>
    <w:pPr>
      <w:spacing w:after="0" w:before="0" w:line="240" w:lineRule="auto"/>
      <w:jc w:val="left"/>
    </w:pPr>
    <w:rPr>
      <w:rFonts w:ascii="Palatino Linotype" w:hAnsi="Palatino Linotype"/>
      <w:color w:val="000000"/>
      <w:sz w:val="20"/>
    </w:rPr>
  </w:style>
  <w:style w:type="paragraph" w:customStyle="1" w:styleId="MR_SummaryText">
    <w:name w:val="MR_SummaryText"/>
    <w:pPr>
      <w:spacing w:after="0" w:before="0"/>
      <w:ind w:left="0"/>
      <w:jc w:val="left"/>
    </w:pPr>
    <w:rPr>
      <w:rFonts w:ascii="Palatino Linotype" w:hAnsi="Palatino Linotype"/>
      <w:color w:val="000000"/>
      <w:sz w:val="20"/>
    </w:rPr>
  </w:style>
  <w:style w:type="paragraph" w:customStyle="1" w:styleId="MR_SkillCategory">
    <w:name w:val="MR_SkillCategory"/>
    <w:pPr>
      <w:spacing w:after="0" w:before="0"/>
      <w:ind w:left="0"/>
      <w:jc w:val="left"/>
    </w:pPr>
    <w:rPr>
      <w:rFonts w:ascii="Palatino Linotype" w:hAnsi="Palatino Linotype"/>
      <w:b/>
      <w:color w:val="000000"/>
      <w:sz w:val="20"/>
    </w:rPr>
  </w:style>
  <w:style w:type="paragraph" w:customStyle="1" w:styleId="MR_SkillList">
    <w:name w:val="MR_SkillList"/>
    <w:pPr>
      <w:spacing w:after="0" w:before="0"/>
      <w:ind w:left="0"/>
      <w:jc w:val="left"/>
    </w:pPr>
    <w:rPr>
      <w:rFonts w:ascii="Palatino Linotype" w:hAnsi="Palatino Linotype"/>
      <w:color w:val="000000"/>
      <w:sz w:val="20"/>
    </w:rPr>
  </w:style>
  <w:style w:type="paragraph" w:customStyle="1" w:styleId="RoleBoxText">
    <w:name w:val="RoleBoxText"/>
    <w:basedOn w:val="Normal"/>
    <w:pPr>
      <w:keepNext w:val="0"/>
      <w:keepLines w:val="0"/>
      <w:pageBreakBefore w:val="0"/>
      <w:widowControl w:val="0"/>
      <w:spacing w:before="0" w:after="0" w:line="220" w:lineRule="exact" w:beforeAutospacing="0" w:afterAutospacing="0"/>
    </w:pPr>
    <w:rPr>
      <w:rFonts w:ascii="Calibri" w:hAnsi="Calibri"/>
      <w:b/>
      <w:i w:val="0"/>
      <w:color w:val="333333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