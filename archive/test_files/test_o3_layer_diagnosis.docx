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Test bullet for layer conflict diagnosis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