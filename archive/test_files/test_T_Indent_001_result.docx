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MR_BulletPoint"/>
        <w:spacing w:line="240" w:lineRule="auto"/>
        <w:jc w:val="left"/>
        <w:numPr>
          <w:ilvl w:val="0"/>
          <w:numId w:val="1"/>
        </w:numPr>
        <w:ind w:left="187" w:hanging="187"/>
      </w:pPr>
      <w:r>
        <w:rPr>
          <w:rFonts w:ascii="Palatino Linotype" w:hAnsi="Palatino Linotype"/>
          <w:color w:val="000000"/>
          <w:sz w:val="20"/>
        </w:rPr>
        <w:t>Test bullet for regression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R_Name">
    <w:name w:val="MR_Name"/>
    <w:pPr>
      <w:spacing w:after="0" w:before="0"/>
      <w:jc w:val="center"/>
    </w:pPr>
    <w:rPr>
      <w:rFonts w:ascii="Palatino Linotype" w:hAnsi="Palatino Linotype"/>
      <w:b/>
      <w:color w:val="000000"/>
      <w:sz w:val="40"/>
    </w:rPr>
  </w:style>
  <w:style w:type="paragraph" w:customStyle="1" w:styleId="MR_Contact">
    <w:name w:val="MR_Contact"/>
    <w:pPr>
      <w:spacing w:after="0" w:before="0"/>
      <w:jc w:val="center"/>
    </w:pPr>
    <w:rPr>
      <w:rFonts w:ascii="Palatino Linotype" w:hAnsi="Palatino Linotype"/>
      <w:color w:val="000000"/>
      <w:sz w:val="20"/>
    </w:rPr>
  </w:style>
  <w:style w:type="paragraph" w:customStyle="1" w:styleId="MR_SectionHeader">
    <w:name w:val="MR_SectionHeader"/>
    <w:pPr>
      <w:spacing w:after="0" w:before="0"/>
      <w:ind w:left="0"/>
      <w:jc w:val="left"/>
    </w:pPr>
    <w:rPr>
      <w:rFonts w:ascii="Palatino Linotype" w:hAnsi="Palatino Linotype"/>
      <w:b/>
      <w:caps/>
      <w:color w:val="000000"/>
      <w:sz w:val="24"/>
    </w:rPr>
  </w:style>
  <w:style w:type="paragraph" w:customStyle="1" w:styleId="MR_Company">
    <w:name w:val="MR_Company"/>
    <w:basedOn w:val="NoSpacing"/>
    <w:pPr>
      <w:spacing w:before="0" w:after="0" w:afterLines="0" w:contextualSpacing="1"/>
      <w:ind w:left="0"/>
      <w:jc w:val="left"/>
    </w:pPr>
    <w:rPr>
      <w:rFonts w:ascii="Palatino Linotype" w:hAnsi="Palatino Linotype"/>
      <w:b/>
      <w:color w:val="1F497D"/>
      <w:sz w:val="22"/>
    </w:rPr>
  </w:style>
  <w:style w:type="paragraph" w:customStyle="1" w:styleId="MR_RoleBox">
    <w:name w:val="MR_RoleBox"/>
    <w:pPr>
      <w:spacing w:after="0" w:before="0"/>
      <w:ind w:left="0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RoleDescription">
    <w:name w:val="MR_RoleDescription"/>
    <w:pPr>
      <w:spacing w:after="0" w:before="0"/>
      <w:ind w:left="0"/>
      <w:jc w:val="left"/>
    </w:pPr>
    <w:rPr>
      <w:rFonts w:ascii="Palatino Linotype" w:hAnsi="Palatino Linotype"/>
      <w:i/>
      <w:color w:val="000000"/>
      <w:sz w:val="20"/>
    </w:rPr>
  </w:style>
  <w:style w:type="paragraph" w:customStyle="1" w:styleId="MR_BulletPoint">
    <w:name w:val="MR_BulletPoint"/>
    <w:pPr>
      <w:spacing w:after="0" w:before="0" w:line="240" w:lineRule="auto"/>
      <w:jc w:val="left"/>
    </w:pPr>
    <w:rPr>
      <w:rFonts w:ascii="Palatino Linotype" w:hAnsi="Palatino Linotype"/>
      <w:color w:val="000000"/>
      <w:sz w:val="20"/>
    </w:rPr>
  </w:style>
  <w:style w:type="paragraph" w:customStyle="1" w:styleId="MR_SummaryText">
    <w:name w:val="MR_SummaryText"/>
    <w:pPr>
      <w:spacing w:after="0" w:before="0"/>
      <w:ind w:left="0"/>
      <w:jc w:val="left"/>
    </w:pPr>
    <w:rPr>
      <w:rFonts w:ascii="Palatino Linotype" w:hAnsi="Palatino Linotype"/>
      <w:color w:val="000000"/>
      <w:sz w:val="20"/>
    </w:rPr>
  </w:style>
  <w:style w:type="paragraph" w:customStyle="1" w:styleId="MR_SkillCategory">
    <w:name w:val="MR_SkillCategory"/>
    <w:pPr>
      <w:spacing w:after="0" w:before="0"/>
      <w:ind w:left="0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SkillList">
    <w:name w:val="MR_SkillList"/>
    <w:pPr>
      <w:spacing w:after="0" w:before="0"/>
      <w:ind w:left="0"/>
      <w:jc w:val="left"/>
    </w:pPr>
    <w:rPr>
      <w:rFonts w:ascii="Palatino Linotype" w:hAnsi="Palatino Linotype"/>
      <w:color w:val="000000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