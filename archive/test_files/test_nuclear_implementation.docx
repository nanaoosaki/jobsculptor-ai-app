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Test User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555-1234 • test@example.com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Test Company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</w:pPr>
            <w:r>
              <w:rPr>
                <w:b/>
              </w:rPr>
              <w:t>Test Position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"/>
        </w:numPr>
      </w:pPr>
      <w:r>
        <w:rPr>
          <w:rFonts w:ascii="Palatino Linotype" w:hAnsi="Palatino Linotype"/>
          <w:color w:val="000000"/>
          <w:sz w:val="20"/>
        </w:rPr>
        <w:t>First bullet point that would have rogue formatting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</w:pPr>
      <w:r>
        <w:rPr>
          <w:rFonts w:ascii="Palatino Linotype" w:hAnsi="Palatino Linotype"/>
          <w:color w:val="000000"/>
          <w:sz w:val="20"/>
        </w:rPr>
        <w:t>Second bullet point to test nuclear cleanup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</w:pPr>
      <w:r>
        <w:rPr>
          <w:rFonts w:ascii="Palatino Linotype" w:hAnsi="Palatino Linotype"/>
          <w:color w:val="000000"/>
          <w:sz w:val="20"/>
        </w:rPr>
        <w:t>Third bullet point for comprehensive testing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0">
    <w:nsid w:val="00000001"/>
    <w:multiLevelType w:val="hybridMultilevel"/>
    <w:tmpl w:val="00000000"/>
    <w:lvl w:ilvl="0" w:tplc="04090001">
      <w:start w:val="1"/>
      <w:numFmt w:val="bullet"/>
      <w:lvlText w:val="•"/>
      <w:lvlJc w:val="left"/>
      <w:pPr>
        <w:ind w:left="187" w:hanging="187"/>
      </w:pPr>
      <w:rPr>
        <w:rFonts w:ascii="Symbol" w:hAnsi="Symbol" w:hint="default"/>
      </w:rPr>
    </w:lvl>
  </w:abstractNum>
  <w:num w:numId="1">
    <w:abstractNumId w:val="0"/>
  </w:num>
  <w:abstractNum w:abstractNumId="0">
    <w:nsid w:val="00000001"/>
    <w:multiLevelType w:val="hybridMultilevel"/>
    <w:tmpl w:val="00000000"/>
    <w:lvl w:ilvl="0" w:tplc="04090001">
      <w:start w:val="1"/>
      <w:numFmt w:val="bullet"/>
      <w:lvlText w:val="•"/>
      <w:lvlJc w:val="left"/>
      <w:pPr>
        <w:ind w:left="187" w:hanging="187"/>
      </w:pPr>
      <w:rPr>
        <w:rFonts w:ascii="Symbol" w:hAnsi="Symbol" w:hint="default"/>
      </w:rPr>
    </w:lvl>
  </w:abstractNum>
  <w:num w:numId="1">
    <w:abstractNumId w:val="0"/>
  </w:num>
  <w:abstractNum w:abstractNumId="0">
    <w:nsid w:val="00000001"/>
    <w:multiLevelType w:val="hybridMultilevel"/>
    <w:tmpl w:val="00000000"/>
    <w:lvl w:ilvl="0" w:tplc="04090001">
      <w:start w:val="1"/>
      <w:numFmt w:val="bullet"/>
      <w:lvlText w:val="•"/>
      <w:lvlJc w:val="left"/>
      <w:pPr>
        <w:ind w:left="187" w:hanging="187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