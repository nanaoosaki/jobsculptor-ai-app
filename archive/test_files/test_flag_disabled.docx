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28"/>
        </w:rPr>
        <w:t>Native Bullets Feature Flag Test - DISABLED</w:t>
      </w:r>
    </w:p>
    <w:p>
      <w:r>
        <w:t>This document tests bullet creation when the DOCX_USE_NATIVE_BULLETS flag is disabled. Should use legacy bullet approach.</w:t>
      </w:r>
    </w:p>
    <w:p>
      <w:r>
        <w:t>• Legacy bullet point one - manual formatting</w:t>
      </w:r>
    </w:p>
    <w:p>
      <w:r>
        <w:t>• Legacy bullet point two - style-based only</w:t>
      </w:r>
    </w:p>
    <w:p>
      <w:r>
        <w:t>• Legacy bullet point three - no native numbering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