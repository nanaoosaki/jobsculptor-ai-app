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</w:pPr>
      <w:r>
        <w:rPr>
          <w:rFonts w:ascii="Calibri" w:hAnsi="Calibri"/>
          <w:b/>
          <w:color w:val="333333"/>
          <w:sz w:val="32"/>
        </w:rPr>
        <w:t>John Doe</w:t>
      </w:r>
    </w:p>
    <w:p>
      <w:pPr>
        <w:spacing w:after="120"/>
        <w:ind w:left="0"/>
        <w:jc w:val="center"/>
      </w:pPr>
      <w:r>
        <w:rPr>
          <w:rFonts w:ascii="Calibri" w:hAnsi="Calibri"/>
          <w:color w:val="333333"/>
          <w:sz w:val="22"/>
        </w:rPr>
        <w:t>New York, NY | +1 (555) 123-4567 | john.doe@example.com | linkedin.com/in/johndoe | github.com/johndoe</w:t>
      </w:r>
    </w:p>
    <w:p>
      <w:pPr>
        <w:pStyle w:val="BoxedHeading2"/>
        <w:keepNext/>
        <w:keepLines w:val="0"/>
        <w:pageBreakBefore w:val="0"/>
        <w:widowControl w:val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  <w:spacing w:after="0"/>
      </w:pPr>
      <w:r>
        <w:rPr>
          <w:rFonts w:ascii="Calibri" w:hAnsi="Calibri"/>
          <w:b/>
          <w:i w:val="0"/>
          <w:color w:val="0D2B7E"/>
          <w:sz w:val="28"/>
        </w:rPr>
        <w:t>PROFESSIONAL SUMMARY</w:t>
      </w:r>
    </w:p>
    <w:p>
      <w:pPr>
        <w:pStyle w:val="MR_SummaryText"/>
        <w:spacing w:after="0"/>
      </w:pPr>
      <w:r>
        <w:t>Experienced software engineer with a strong background in Python, JavaScript, and cloud technologies. Proven track record of delivering high-quality software solutions and leading development teams.</w:t>
      </w:r>
    </w:p>
    <w:p>
      <w:pPr>
        <w:pStyle w:val="BoxedHeading2"/>
        <w:keepNext/>
        <w:keepLines w:val="0"/>
        <w:pageBreakBefore w:val="0"/>
        <w:widowControl w:val="0"/>
        <w:spacing w:before="0" w:after="80" w:line="276" w:lineRule="auto" w:beforeAutospacing="0" w:afterAutospacing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</w:pPr>
      <w:r>
        <w:rPr>
          <w:rFonts w:ascii="Calibri" w:hAnsi="Calibri"/>
          <w:b/>
          <w:i w:val="0"/>
          <w:color w:val="0D2B7E"/>
          <w:sz w:val="28"/>
        </w:rPr>
        <w:t>EXPERIENCE</w:t>
      </w:r>
    </w:p>
    <w:p>
      <w:pPr>
        <w:pStyle w:val="MR_Content"/>
        <w:tabs>
          <w:tab w:pos="9972" w:val="right"/>
        </w:tabs>
      </w:pPr>
      <w:r>
        <w:rPr>
          <w:b/>
        </w:rPr>
        <w:t>Tech Company A</w:t>
      </w:r>
      <w:r>
        <w:tab/>
      </w:r>
      <w:r>
        <w:t>New York, NY</w:t>
      </w:r>
    </w:p>
    <w:p>
      <w:pPr>
        <w:pStyle w:val="MR_Content"/>
        <w:tabs>
          <w:tab w:pos="9972" w:val="right"/>
        </w:tabs>
      </w:pPr>
      <w:r>
        <w:rPr>
          <w:b/>
        </w:rPr>
        <w:t>Senior Software Engineer</w:t>
      </w:r>
      <w:r>
        <w:tab/>
      </w:r>
      <w:r>
        <w:t>Jan 2020 - Present</w:t>
      </w:r>
    </w:p>
    <w:p>
      <w:pPr>
        <w:pStyle w:val="MR_RoleDescription"/>
      </w:pPr>
      <w:r>
        <w:t>Lead developer for cloud-based applications and services.</w:t>
      </w:r>
    </w:p>
    <w:p>
      <w:pPr>
        <w:pStyle w:val="MR_BulletPoint"/>
      </w:pPr>
      <w:r>
        <w:t>• Implemented CI/CD pipeline reducing deployment time by 50%</w:t>
      </w:r>
    </w:p>
    <w:p>
      <w:pPr>
        <w:pStyle w:val="MR_BulletPoint"/>
      </w:pPr>
      <w:r>
        <w:t>• Developed microservice architecture for scalable backend systems</w:t>
      </w:r>
    </w:p>
    <w:p>
      <w:pPr>
        <w:pStyle w:val="MR_BulletPoint"/>
      </w:pPr>
      <w:r>
        <w:t>• Led team of 5 engineers in successful product launches</w:t>
      </w:r>
    </w:p>
    <w:p>
      <w:pPr>
        <w:pStyle w:val="MR_Content"/>
        <w:tabs>
          <w:tab w:pos="9972" w:val="right"/>
        </w:tabs>
      </w:pPr>
      <w:r>
        <w:rPr>
          <w:b/>
        </w:rPr>
        <w:t>Tech Company B</w:t>
      </w:r>
      <w:r>
        <w:tab/>
      </w:r>
      <w:r>
        <w:t>Boston, MA</w:t>
      </w:r>
    </w:p>
    <w:p>
      <w:pPr>
        <w:pStyle w:val="MR_Content"/>
        <w:tabs>
          <w:tab w:pos="9972" w:val="right"/>
        </w:tabs>
      </w:pPr>
      <w:r>
        <w:rPr>
          <w:b/>
        </w:rPr>
        <w:t>Software Engineer</w:t>
      </w:r>
      <w:r>
        <w:tab/>
      </w:r>
      <w:r>
        <w:t>Jun 2016 - Dec 2019</w:t>
      </w:r>
    </w:p>
    <w:p>
      <w:pPr>
        <w:pStyle w:val="MR_RoleDescription"/>
      </w:pPr>
      <w:r>
        <w:t>Full-stack developer for web applications.</w:t>
      </w:r>
    </w:p>
    <w:p>
      <w:pPr>
        <w:pStyle w:val="MR_BulletPoint"/>
      </w:pPr>
      <w:r>
        <w:t>• Redesigned user interface improving user satisfaction by 35%</w:t>
      </w:r>
    </w:p>
    <w:p>
      <w:pPr>
        <w:pStyle w:val="MR_BulletPoint"/>
      </w:pPr>
      <w:r>
        <w:t>• Optimized database queries reducing load times by 40%</w:t>
      </w:r>
    </w:p>
    <w:p>
      <w:pPr>
        <w:pStyle w:val="MR_BulletPoint"/>
        <w:spacing w:after="0"/>
      </w:pPr>
      <w:r>
        <w:t>• Implemented automated testing framework with 85% code coverage</w:t>
      </w:r>
    </w:p>
    <w:p>
      <w:pPr>
        <w:pStyle w:val="BoxedHeading2"/>
        <w:keepNext/>
        <w:keepLines w:val="0"/>
        <w:pageBreakBefore w:val="0"/>
        <w:widowControl w:val="0"/>
        <w:spacing w:before="0" w:after="80" w:line="276" w:lineRule="auto" w:beforeAutospacing="0" w:afterAutospacing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</w:pPr>
      <w:r>
        <w:rPr>
          <w:rFonts w:ascii="Calibri" w:hAnsi="Calibri"/>
          <w:b/>
          <w:i w:val="0"/>
          <w:color w:val="0D2B7E"/>
          <w:sz w:val="28"/>
        </w:rPr>
        <w:t>EDUCATION</w:t>
      </w:r>
    </w:p>
    <w:p>
      <w:pPr>
        <w:pStyle w:val="MR_Content"/>
        <w:tabs>
          <w:tab w:pos="9972" w:val="right"/>
        </w:tabs>
      </w:pPr>
      <w:r>
        <w:rPr>
          <w:b/>
        </w:rPr>
        <w:t>University of Technology</w:t>
      </w:r>
      <w:r>
        <w:tab/>
      </w:r>
      <w:r>
        <w:t>New York, NY</w:t>
      </w:r>
    </w:p>
    <w:p>
      <w:pPr>
        <w:pStyle w:val="MR_Content"/>
        <w:tabs>
          <w:tab w:pos="9972" w:val="right"/>
        </w:tabs>
      </w:pPr>
      <w:r>
        <w:rPr>
          <w:b/>
        </w:rPr>
        <w:t>Master of Science in Computer Science</w:t>
      </w:r>
      <w:r>
        <w:tab/>
      </w:r>
      <w:r>
        <w:t>2014 - 2016</w:t>
      </w:r>
    </w:p>
    <w:p>
      <w:pPr>
        <w:pStyle w:val="MR_BulletPoint"/>
      </w:pPr>
      <w:r>
        <w:t>• GPA: 3.8/4.0</w:t>
      </w:r>
    </w:p>
    <w:p>
      <w:pPr>
        <w:pStyle w:val="MR_BulletPoint"/>
        <w:spacing w:after="0"/>
      </w:pPr>
      <w:r>
        <w:t>• Specialization in Artificial Intelligence</w:t>
      </w:r>
    </w:p>
    <w:p>
      <w:pPr>
        <w:pStyle w:val="BoxedHeading2"/>
        <w:keepNext/>
        <w:keepLines w:val="0"/>
        <w:pageBreakBefore w:val="0"/>
        <w:widowControl w:val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  <w:spacing w:after="0"/>
      </w:pPr>
      <w:r>
        <w:rPr>
          <w:rFonts w:ascii="Calibri" w:hAnsi="Calibri"/>
          <w:b/>
          <w:i w:val="0"/>
          <w:color w:val="0D2B7E"/>
          <w:sz w:val="28"/>
        </w:rPr>
        <w:t>SKILLS</w:t>
      </w:r>
    </w:p>
    <w:p>
      <w:pPr>
        <w:pStyle w:val="MR_SkillCategory"/>
      </w:pPr>
      <w:r>
        <w:t>TECHNICAL SKILLS</w:t>
      </w:r>
    </w:p>
    <w:p>
      <w:pPr>
        <w:pStyle w:val="MR_SkillList"/>
        <w:spacing w:after="0"/>
      </w:pPr>
      <w:r>
        <w:t>Python, JavaScript, React, Node.js, AWS, Docker, Kubernetes</w:t>
      </w:r>
    </w:p>
    <w:p>
      <w:pPr>
        <w:pStyle w:val="MR_SkillCategory"/>
      </w:pPr>
      <w:r>
        <w:t>SOFT SKILLS</w:t>
      </w:r>
    </w:p>
    <w:p>
      <w:pPr>
        <w:pStyle w:val="MR_SkillList"/>
        <w:spacing w:after="0"/>
      </w:pPr>
      <w:r>
        <w:t>Leadership, Communication, Problem Solving, Team Collaboration</w:t>
      </w:r>
    </w:p>
    <w:p>
      <w:pPr>
        <w:pStyle w:val="BoxedHeading2"/>
        <w:keepNext/>
        <w:keepLines w:val="0"/>
        <w:pageBreakBefore w:val="0"/>
        <w:widowControl w:val="0"/>
        <w:spacing w:before="0" w:after="80" w:line="276" w:lineRule="auto" w:beforeAutospacing="0" w:afterAutospacing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</w:pPr>
      <w:r>
        <w:rPr>
          <w:rFonts w:ascii="Calibri" w:hAnsi="Calibri"/>
          <w:b/>
          <w:i w:val="0"/>
          <w:color w:val="0D2B7E"/>
          <w:sz w:val="28"/>
        </w:rPr>
        <w:t>PROJECTS</w:t>
      </w:r>
    </w:p>
    <w:p>
      <w:pPr>
        <w:pStyle w:val="MR_Content"/>
        <w:tabs>
          <w:tab w:pos="9972" w:val="right"/>
        </w:tabs>
      </w:pPr>
      <w:r>
        <w:rPr>
          <w:b/>
        </w:rPr>
        <w:t>Serverless Document Processing System</w:t>
      </w:r>
    </w:p>
    <w:p>
      <w:pPr>
        <w:pStyle w:val="MR_BulletPoint"/>
      </w:pPr>
      <w:r>
        <w:t>• Designed and delivered a serverless solution for document processing</w:t>
      </w:r>
    </w:p>
    <w:p>
      <w:pPr>
        <w:pStyle w:val="MR_BulletPoint"/>
      </w:pPr>
      <w:r>
        <w:t>• Implemented DynamoDB-triggered Lambda functions for document analysis</w:t>
      </w:r>
    </w:p>
    <w:p>
      <w:pPr>
        <w:pStyle w:val="MR_Content"/>
        <w:tabs>
          <w:tab w:pos="9972" w:val="right"/>
        </w:tabs>
      </w:pPr>
      <w:r>
        <w:rPr>
          <w:b/>
        </w:rPr>
        <w:t>E-commerce Website</w:t>
      </w:r>
    </w:p>
    <w:p>
      <w:pPr>
        <w:pStyle w:val="MR_BulletPoint"/>
      </w:pPr>
      <w:r>
        <w:t>• Developed a functional lightweight e-commerce platform</w:t>
      </w:r>
    </w:p>
    <w:sectPr w:rsidR="00FC693F" w:rsidRPr="0006063C" w:rsidSect="00034616">
      <w:pgSz w:w="12240" w:h="15840"/>
      <w:pgMar w:top="454" w:right="1134" w:bottom="45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80"/>
      <w:ind w:left="0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BoxedHeading2">
    <w:name w:val="BoxedHeading2"/>
    <w:basedOn w:val="Heading2"/>
    <w:pPr>
      <w:keepNext/>
      <w:keepLines w:val="0"/>
      <w:pageBreakBefore w:val="0"/>
      <w:widowControl w:val="0"/>
      <w:outlineLvl w:val="1"/>
      <w:spacing w:before="0" w:after="80" w:line="276" w:lineRule="auto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  <w:style w:type="paragraph" w:customStyle="1" w:styleId="EmptyParagraph">
    <w:name w:val="EmptyParagraph"/>
    <w:basedOn w:val="Normal"/>
    <w:pPr>
      <w:keepNext w:val="0"/>
      <w:keepLines w:val="0"/>
      <w:pageBreakBefore w:val="0"/>
      <w:widowControl w:val="0"/>
      <w:spacing w:before="0" w:after="0" w:line="20" w:lineRule="exact" w:beforeAutospacing="0" w:afterAutospacing="0"/>
    </w:pPr>
    <w:rPr>
      <w:rFonts w:ascii="Calibri" w:hAnsi="Calibri"/>
      <w:b w:val="0"/>
      <w:i w:val="0"/>
      <w:color w:val="000000"/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