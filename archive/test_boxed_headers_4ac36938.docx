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pPr>
        <w:jc w:val="center"/>
      </w:pPr>
      <w:r>
        <w:t>San Francisco, CA | 555-123-4567 | john.doe@example.com | linkedin.com/in/johndoe</w:t>
      </w:r>
    </w:p>
    <w:p/>
    <w:p>
      <w:pPr>
        <w:pStyle w:val="Heading2"/>
        <w:spacing w:after="160"/>
      </w:pPr>
      <w:r>
        <w:t>PERSONAL SUMMARY</w:t>
      </w:r>
    </w:p>
    <w:p>
      <w:r>
        <w:t>Experienced software engineer with 8+ years of expertise in Python, JavaScript, and cloud technologies. Passionate about creating efficient, scalable solutions to complex problems.</w:t>
      </w:r>
    </w:p>
    <w:p>
      <w:pPr>
        <w:pStyle w:val="BoxedHeading2"/>
        <w:spacing w:after="160"/>
      </w:pPr>
      <w:r>
        <w:t>EDUCATION</w:t>
      </w:r>
    </w:p>
    <w:p>
      <w:pPr>
        <w:pStyle w:val="Heading3"/>
      </w:pPr>
      <w:r>
        <w:t>M.S. Computer Science, Stanford University</w:t>
      </w:r>
    </w:p>
    <w:p>
      <w:r>
        <w:t>GPA: 3.9/4.0, May 2015</w:t>
      </w:r>
    </w:p>
    <w:p>
      <w:pPr>
        <w:pStyle w:val="Heading3"/>
      </w:pPr>
      <w:r>
        <w:t>B.S. Computer Science, University of California, Berkeley</w:t>
      </w:r>
    </w:p>
    <w:p>
      <w:r>
        <w:t>GPA: 3.8/4.0, May 2013</w:t>
      </w:r>
    </w:p>
    <w:p>
      <w:pPr>
        <w:pStyle w:val="BoxedHeading2"/>
        <w:spacing w:after="160"/>
      </w:pPr>
      <w:r>
        <w:t>PROFESSIONAL EXPERIENCE</w:t>
      </w:r>
    </w:p>
    <w:p>
      <w:pPr>
        <w:pStyle w:val="Heading3"/>
      </w:pPr>
      <w:r>
        <w:t>Senior Software Engineer, Google, Mountain View, CA</w:t>
      </w:r>
    </w:p>
    <w:p>
      <w:r>
        <w:t>May 2018 - Present</w:t>
      </w:r>
    </w:p>
    <w:p>
      <w:pPr>
        <w:pStyle w:val="ListBullet"/>
      </w:pPr>
      <w:r>
        <w:t>Led a team of 5 engineers to develop a new cloud-based analytics platform, resulting in 30% improvement in data processing speed</w:t>
      </w:r>
    </w:p>
    <w:p>
      <w:pPr>
        <w:pStyle w:val="ListBullet"/>
      </w:pPr>
      <w:r>
        <w:t>Refactored legacy codebase, reducing technical debt by 40% and improving system reliability</w:t>
      </w:r>
    </w:p>
    <w:p>
      <w:pPr>
        <w:pStyle w:val="ListBullet"/>
      </w:pPr>
      <w:r>
        <w:t>Implemented CI/CD pipeline that reduced deployment time from 2 hours to 15 minutes</w:t>
      </w:r>
    </w:p>
    <w:p>
      <w:pPr>
        <w:pStyle w:val="Heading3"/>
      </w:pPr>
      <w:r>
        <w:t>Software Engineer, Facebook, Menlo Park, CA</w:t>
      </w:r>
    </w:p>
    <w:p>
      <w:r>
        <w:t>June 2015 - April 2018</w:t>
      </w:r>
    </w:p>
    <w:p>
      <w:pPr>
        <w:pStyle w:val="ListBullet"/>
      </w:pPr>
      <w:r>
        <w:t>Developed high-performance APIs serving 10M+ daily requests</w:t>
      </w:r>
    </w:p>
    <w:p>
      <w:pPr>
        <w:pStyle w:val="ListBullet"/>
      </w:pPr>
      <w:r>
        <w:t>Optimized database queries, reducing response time by 40%</w:t>
      </w:r>
    </w:p>
    <w:p>
      <w:pPr>
        <w:pStyle w:val="BoxedHeading2"/>
        <w:spacing w:after="160"/>
      </w:pPr>
      <w:r>
        <w:t>SKILLS</w:t>
      </w:r>
    </w:p>
    <w:p>
      <w:r>
        <w:t>Programming Languages: Python, JavaScript, TypeScript, C++, Java</w:t>
      </w:r>
    </w:p>
    <w:p>
      <w:r>
        <w:t>Technologies: React, Node.js, Django, Flask, Docker, Kubernetes, AWS, GCP</w:t>
      </w:r>
    </w:p>
    <w:p>
      <w:r>
        <w:t>Tools: Git, JIRA, Jenkins, CircleCI, Terraform</w:t>
      </w:r>
    </w:p>
    <w:sectPr w:rsidR="00FC693F" w:rsidRPr="0006063C" w:rsidSect="00034616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">
    <w:name w:val="BoxedHeading2"/>
    <w:basedOn w:val="Heading2"/>
    <w:pPr>
      <w:spacing w:after="1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