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First normal paragraph with zero space after.</w:t>
      </w:r>
    </w:p>
    <w:p>
      <w:pPr>
        <w:spacing w:before="0" w:after="80" w:line="276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FIRST SECTION HEADER</w:t>
      </w:r>
    </w:p>
    <w:p>
      <w:r>
        <w:t>Content paragraph in first section with normal spacing.</w:t>
      </w:r>
    </w:p>
    <w:p>
      <w:pPr>
        <w:spacing w:after="0"/>
      </w:pPr>
      <w:r>
        <w:t>Last paragraph in first section with zero space after.</w:t>
      </w:r>
    </w:p>
    <w:p>
      <w:pPr>
        <w:spacing w:before="0" w:after="80" w:line="28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SECOND SECTION HEADER</w:t>
      </w:r>
    </w:p>
    <w:p>
      <w:r>
        <w:t>Content paragraph in second section.</w:t>
      </w:r>
    </w:p>
    <w:p>
      <w:pPr>
        <w:spacing w:before="0" w:after="80" w:line="24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THIRD SECTION HEADER</w:t>
      </w:r>
    </w:p>
    <w:p>
      <w:r>
        <w:t>Content paragraph in third section.</w:t>
      </w:r>
    </w:p>
    <w:p>
      <w:pPr>
        <w:spacing w:before="0" w:after="80" w:line="32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FOURTH SECTION HEADER</w:t>
      </w:r>
    </w:p>
    <w:p>
      <w:r>
        <w:t>Final paragraph in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