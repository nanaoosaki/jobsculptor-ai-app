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jc w:val="center"/>
      </w:pPr>
      <w:r>
        <w:rPr>
          <w:rFonts w:ascii="Calibri" w:hAnsi="Calibri"/>
          <w:b/>
          <w:color w:val="333333"/>
          <w:sz w:val="32"/>
        </w:rPr>
        <w:t>Name</w:t>
      </w:r>
    </w:p>
    <w:p>
      <w:pPr>
        <w:jc w:val="center"/>
      </w:pPr>
      <w:r>
        <w:rPr>
          <w:rFonts w:ascii="Calibri" w:hAnsi="Calibri"/>
          <w:color w:val="333333"/>
          <w:sz w:val="22"/>
        </w:rPr>
        <w:t>P: +1(000) 000-0000 | 1234@gmail.com | LinkedIn Link | Github Link</w:t>
      </w:r>
    </w:p>
    <w:p>
      <w:pPr>
        <w:spacing w:after="120"/>
      </w:pPr>
    </w:p>
    <w:p>
      <w:pPr>
        <w:pStyle w:val="SectionHeader"/>
        <w:spacing w:after="0" w:before="0"/>
        <w:jc w:val="left"/>
        <w:shd w:fill="ffffff" w:val="clear"/>
        <w:pBdr>
          <w:bottom w:val="single" w:sz="4" w:space="0" w:color="000000"/>
        </w:pBdr>
        <w:spacing w:before="20" w:after="20"/>
        <w:ind w:left="240" w:right="240"/>
        <w:shd w:fill="ffffff" w:val="clear"/>
        <w:pBdr>
          <w:bottom w:val="single" w:sz="4" w:space="0" w:color="000000"/>
          <w:top w:val="single" w:sz="4" w:space="0" w:color="000000"/>
          <w:left w:val="single" w:sz="4" w:space="0" w:color="000000"/>
          <w:right w:val="single" w:sz="4" w:space="0" w:color="000000"/>
        </w:pBdr>
        <w:spacing w:before="20" w:after="20" w:line="240" w:lineRule="exact"/>
        <w:ind w:left="240" w:right="240"/>
        <w:jc w:val="left"/>
      </w:pPr>
      <w:r>
        <w:rPr>
          <w:rFonts w:ascii="Calibri" w:hAnsi="Calibri"/>
          <w:b/>
          <w:color w:val="000066"/>
          <w:sz w:val="24"/>
        </w:rPr>
        <w:t>PROFESSIONAL SUMMARY</w:t>
      </w:r>
    </w:p>
    <w:p>
      <w:pPr>
        <w:jc w:val="left"/>
      </w:pPr>
      <w:r>
        <w:rPr>
          <w:rFonts w:ascii="Calibri" w:hAnsi="Calibri"/>
          <w:color w:val="333333"/>
          <w:sz w:val="22"/>
        </w:rPr>
        <w:t>Innovative and strategic AI leader with a robust background in editorial operations and AI technologies, possessing over a decade of experience in senior-level roles within media and technology organizations. Demonstrated success in collaborating with product and technological teams to develop AI-driven solutions, enhancing editorial workflows and consumer-facing products. Expertise in machine learning applications, data analysis, and consumer product development, coupled with a strong advocacy for AI ethics, ensures the ability to communicate complex concepts to non-technical stakeholders effectively. Advanced academic credentials in Information Science and Computer Science, combined with hands-on experience in scalable data processing and AI tool integration, align seamlessly with the requirements for driving strategic AI initiatives in editorial contexts.</w:t>
      </w:r>
    </w:p>
    <w:p>
      <w:pPr>
        <w:spacing w:after="120"/>
      </w:pPr>
    </w:p>
    <w:p>
      <w:pPr>
        <w:pStyle w:val="SectionHeader"/>
        <w:spacing w:after="0" w:before="0"/>
        <w:jc w:val="left"/>
        <w:shd w:fill="ffffff" w:val="clear"/>
        <w:pBdr>
          <w:bottom w:val="single" w:sz="4" w:space="0" w:color="000000"/>
        </w:pBdr>
        <w:spacing w:before="20" w:after="20"/>
        <w:ind w:left="240" w:right="240"/>
        <w:shd w:fill="ffffff" w:val="clear"/>
        <w:pBdr>
          <w:bottom w:val="single" w:sz="4" w:space="0" w:color="000000"/>
          <w:top w:val="single" w:sz="4" w:space="0" w:color="000000"/>
          <w:left w:val="single" w:sz="4" w:space="0" w:color="000000"/>
          <w:right w:val="single" w:sz="4" w:space="0" w:color="000000"/>
        </w:pBdr>
        <w:spacing w:before="20" w:after="20" w:line="240" w:lineRule="exact"/>
        <w:ind w:left="240" w:right="240"/>
        <w:jc w:val="left"/>
      </w:pPr>
      <w:r>
        <w:rPr>
          <w:rFonts w:ascii="Calibri" w:hAnsi="Calibri"/>
          <w:b/>
          <w:color w:val="000066"/>
          <w:sz w:val="24"/>
        </w:rPr>
        <w:t>EXPERIENCE</w:t>
      </w:r>
    </w:p>
    <w:p>
      <w:pPr>
        <w:spacing w:after="80"/>
        <w:jc w:val="left"/>
      </w:pPr>
      <w:r>
        <w:rPr>
          <w:rFonts w:ascii="Calibri" w:hAnsi="Calibri"/>
          <w:b/>
          <w:sz w:val="22"/>
        </w:rPr>
        <w:t>XXX Lab, University XXX, XXX, PA</w:t>
      </w:r>
    </w:p>
    <w:p>
      <w:pPr>
        <w:jc w:val="left"/>
      </w:pPr>
      <w:r>
        <w:rPr>
          <w:rFonts w:ascii="Calibri" w:hAnsi="Calibri"/>
          <w:color w:val="333333"/>
          <w:sz w:val="22"/>
        </w:rPr>
        <w:t>July 2024 – Aug 2024</w:t>
      </w:r>
    </w:p>
    <w:p>
      <w:pPr>
        <w:jc w:val="left"/>
      </w:pPr>
      <w:r>
        <w:rPr>
          <w:rFonts w:ascii="Calibri" w:hAnsi="Calibri"/>
          <w:color w:val="333333"/>
          <w:sz w:val="22"/>
        </w:rPr>
        <w:t>Led the development of scalable data-sharing pipelines, focusing on leveraging AI technologies to optimize data processing in large-scale environments.</w:t>
      </w:r>
    </w:p>
    <w:p>
      <w:pPr>
        <w:pStyle w:val="CustomBullet"/>
        <w:numPr>
          <w:ilvl w:val="0"/>
          <w:numId w:val="1"/>
        </w:numPr>
        <w:ind w:left="720" w:hanging="360"/>
      </w:pPr>
      <w:r>
        <w:rPr>
          <w:rFonts w:ascii="Calibri" w:hAnsi="Calibri"/>
          <w:sz w:val="22"/>
        </w:rPr>
        <w:t>Designed and implemented a scalable, secure data-sharing pipeline using AWS technologies, enhancing data processing efficiency and supporting AI-driven insights in editorial contexts.</w:t>
      </w:r>
    </w:p>
    <w:p>
      <w:pPr>
        <w:pStyle w:val="CustomBullet"/>
        <w:numPr>
          <w:ilvl w:val="0"/>
          <w:numId w:val="1"/>
        </w:numPr>
        <w:ind w:left="720" w:hanging="360"/>
      </w:pPr>
      <w:r>
        <w:rPr>
          <w:rFonts w:ascii="Calibri" w:hAnsi="Calibri"/>
          <w:sz w:val="22"/>
        </w:rPr>
        <w:t>Leveraged Spark for advanced ETL processes, enabling rapid data processing and querying, crucial for media applications requiring real-time data analysis.</w:t>
      </w:r>
    </w:p>
    <w:p>
      <w:pPr>
        <w:pStyle w:val="CustomBullet"/>
        <w:numPr>
          <w:ilvl w:val="0"/>
          <w:numId w:val="1"/>
        </w:numPr>
        <w:ind w:left="720" w:hanging="360"/>
      </w:pPr>
      <w:r>
        <w:rPr>
          <w:rFonts w:ascii="Calibri" w:hAnsi="Calibri"/>
          <w:sz w:val="22"/>
        </w:rPr>
        <w:t>Integrated AWS QuickSight and a NextJS front-end to provide an intuitive interface for data interaction, reducing operational costs and enhancing editorial workflows.</w:t>
      </w:r>
    </w:p>
    <w:p>
      <w:pPr>
        <w:spacing w:after="120"/>
      </w:pPr>
    </w:p>
    <w:p>
      <w:pPr>
        <w:spacing w:after="80"/>
        <w:jc w:val="left"/>
      </w:pPr>
      <w:r>
        <w:rPr>
          <w:rFonts w:ascii="Calibri" w:hAnsi="Calibri"/>
          <w:b/>
          <w:sz w:val="22"/>
        </w:rPr>
        <w:t>Department of XXX, University XXX, XXX, PA</w:t>
      </w:r>
    </w:p>
    <w:p>
      <w:pPr>
        <w:jc w:val="left"/>
      </w:pPr>
      <w:r>
        <w:rPr>
          <w:rFonts w:ascii="Calibri" w:hAnsi="Calibri"/>
          <w:color w:val="333333"/>
          <w:sz w:val="22"/>
        </w:rPr>
        <w:t>Jun 2023 – Feb 2024</w:t>
      </w:r>
    </w:p>
    <w:p>
      <w:pPr>
        <w:jc w:val="left"/>
      </w:pPr>
      <w:r>
        <w:rPr>
          <w:rFonts w:ascii="Calibri" w:hAnsi="Calibri"/>
          <w:color w:val="333333"/>
          <w:sz w:val="22"/>
        </w:rPr>
        <w:t>Developed AI-driven applications and secure APIs, enhancing consumer product development and editorial operations through innovative technology solutions.</w:t>
      </w:r>
    </w:p>
    <w:p>
      <w:pPr>
        <w:pStyle w:val="CustomBullet"/>
        <w:numPr>
          <w:ilvl w:val="0"/>
          <w:numId w:val="1"/>
        </w:numPr>
        <w:ind w:left="720" w:hanging="360"/>
      </w:pPr>
      <w:r>
        <w:rPr>
          <w:rFonts w:ascii="Calibri" w:hAnsi="Calibri"/>
          <w:sz w:val="22"/>
        </w:rPr>
        <w:t>Designed and developed an Alexa skill integrated with web applications, facilitating remote access to editorial content and resources.</w:t>
      </w:r>
    </w:p>
    <w:p>
      <w:pPr>
        <w:pStyle w:val="CustomBullet"/>
        <w:numPr>
          <w:ilvl w:val="0"/>
          <w:numId w:val="1"/>
        </w:numPr>
        <w:ind w:left="720" w:hanging="360"/>
      </w:pPr>
      <w:r>
        <w:rPr>
          <w:rFonts w:ascii="Calibri" w:hAnsi="Calibri"/>
          <w:sz w:val="22"/>
        </w:rPr>
        <w:t>Implemented advanced security features in APIs, ensuring secure data transactions in media applications.</w:t>
      </w:r>
    </w:p>
    <w:p>
      <w:pPr>
        <w:pStyle w:val="CustomBullet"/>
        <w:numPr>
          <w:ilvl w:val="0"/>
          <w:numId w:val="1"/>
        </w:numPr>
        <w:ind w:left="720" w:hanging="360"/>
      </w:pPr>
      <w:r>
        <w:rPr>
          <w:rFonts w:ascii="Calibri" w:hAnsi="Calibri"/>
          <w:sz w:val="22"/>
        </w:rPr>
        <w:t>Developed data visualization features using Next.js, streamlining editorial content presentation and enhancing user engagement.</w:t>
      </w:r>
    </w:p>
    <w:p>
      <w:pPr>
        <w:pStyle w:val="CustomBullet"/>
        <w:numPr>
          <w:ilvl w:val="0"/>
          <w:numId w:val="1"/>
        </w:numPr>
        <w:ind w:left="720" w:hanging="360"/>
      </w:pPr>
      <w:r>
        <w:rPr>
          <w:rFonts w:ascii="Calibri" w:hAnsi="Calibri"/>
          <w:sz w:val="22"/>
        </w:rPr>
        <w:t>Produced comprehensive tutorials to facilitate team onboarding, ensuring continuity and efficiency in AI-driven project development.</w:t>
      </w:r>
    </w:p>
    <w:p>
      <w:pPr>
        <w:spacing w:after="120"/>
      </w:pPr>
    </w:p>
    <w:p>
      <w:pPr>
        <w:spacing w:after="80"/>
        <w:jc w:val="left"/>
      </w:pPr>
      <w:r>
        <w:rPr>
          <w:rFonts w:ascii="Calibri" w:hAnsi="Calibri"/>
          <w:b/>
          <w:sz w:val="22"/>
        </w:rPr>
        <w:t>国内某科技小公司, XXX, China</w:t>
      </w:r>
    </w:p>
    <w:p>
      <w:pPr>
        <w:jc w:val="left"/>
      </w:pPr>
      <w:r>
        <w:rPr>
          <w:rFonts w:ascii="Calibri" w:hAnsi="Calibri"/>
          <w:color w:val="333333"/>
          <w:sz w:val="22"/>
        </w:rPr>
        <w:t>Oct 2021 – Mar 2022</w:t>
      </w:r>
    </w:p>
    <w:p>
      <w:pPr>
        <w:jc w:val="left"/>
      </w:pPr>
      <w:r>
        <w:rPr>
          <w:rFonts w:ascii="Calibri" w:hAnsi="Calibri"/>
          <w:color w:val="333333"/>
          <w:sz w:val="22"/>
        </w:rPr>
        <w:t>Focused on enhancing AI-driven computer vision models for practical applications, contributing to cross-functional projects in media technology.</w:t>
      </w:r>
    </w:p>
    <w:p>
      <w:pPr>
        <w:pStyle w:val="CustomBullet"/>
        <w:numPr>
          <w:ilvl w:val="0"/>
          <w:numId w:val="1"/>
        </w:numPr>
        <w:ind w:left="720" w:hanging="360"/>
      </w:pPr>
      <w:r>
        <w:rPr>
          <w:rFonts w:ascii="Calibri" w:hAnsi="Calibri"/>
          <w:sz w:val="22"/>
        </w:rPr>
        <w:t>Fine-tuned YOLO models for improved object detection, critical for AI applications in media content analysis.</w:t>
      </w:r>
    </w:p>
    <w:p>
      <w:pPr>
        <w:pStyle w:val="CustomBullet"/>
        <w:numPr>
          <w:ilvl w:val="0"/>
          <w:numId w:val="1"/>
        </w:numPr>
        <w:ind w:left="720" w:hanging="360"/>
      </w:pPr>
      <w:r>
        <w:rPr>
          <w:rFonts w:ascii="Calibri" w:hAnsi="Calibri"/>
          <w:sz w:val="22"/>
        </w:rPr>
        <w:t>Generated extensive datasets to enhance model training, significantly improving AI model performance in editorial contexts.</w:t>
      </w:r>
    </w:p>
    <w:p>
      <w:pPr>
        <w:pStyle w:val="CustomBullet"/>
        <w:numPr>
          <w:ilvl w:val="0"/>
          <w:numId w:val="1"/>
        </w:numPr>
        <w:ind w:left="720" w:hanging="360"/>
      </w:pPr>
      <w:r>
        <w:rPr>
          <w:rFonts w:ascii="Calibri" w:hAnsi="Calibri"/>
          <w:sz w:val="22"/>
        </w:rPr>
        <w:t>Automated testing environments, streamlining development workflows and facilitating rapid deployment of AI solutions.</w:t>
      </w:r>
    </w:p>
    <w:p>
      <w:pPr>
        <w:spacing w:after="120"/>
      </w:pPr>
    </w:p>
    <w:p>
      <w:pPr>
        <w:pStyle w:val="SectionHeader"/>
        <w:spacing w:after="0" w:before="0"/>
        <w:jc w:val="left"/>
        <w:shd w:fill="ffffff" w:val="clear"/>
        <w:pBdr>
          <w:bottom w:val="single" w:sz="4" w:space="0" w:color="000000"/>
        </w:pBdr>
        <w:spacing w:before="20" w:after="20"/>
        <w:ind w:left="240" w:right="240"/>
        <w:shd w:fill="ffffff" w:val="clear"/>
        <w:pBdr>
          <w:bottom w:val="single" w:sz="4" w:space="0" w:color="000000"/>
          <w:top w:val="single" w:sz="4" w:space="0" w:color="000000"/>
          <w:left w:val="single" w:sz="4" w:space="0" w:color="000000"/>
          <w:right w:val="single" w:sz="4" w:space="0" w:color="000000"/>
        </w:pBdr>
        <w:spacing w:before="20" w:after="20" w:line="240" w:lineRule="exact"/>
        <w:ind w:left="240" w:right="240"/>
        <w:jc w:val="left"/>
      </w:pPr>
      <w:r>
        <w:rPr>
          <w:rFonts w:ascii="Calibri" w:hAnsi="Calibri"/>
          <w:b/>
          <w:color w:val="000066"/>
          <w:sz w:val="24"/>
        </w:rPr>
        <w:t>EDUCATION</w:t>
      </w:r>
    </w:p>
    <w:p>
      <w:pPr>
        <w:spacing w:after="80"/>
        <w:jc w:val="left"/>
      </w:pPr>
      <w:r>
        <w:rPr>
          <w:rFonts w:ascii="Calibri" w:hAnsi="Calibri"/>
          <w:b/>
          <w:sz w:val="22"/>
        </w:rPr>
        <w:t>University XXXX, XXX, PA</w:t>
      </w:r>
    </w:p>
    <w:p>
      <w:pPr>
        <w:jc w:val="left"/>
      </w:pPr>
      <w:r>
        <w:rPr>
          <w:rFonts w:ascii="Calibri" w:hAnsi="Calibri"/>
          <w:color w:val="333333"/>
          <w:sz w:val="22"/>
        </w:rPr>
        <w:t>Master XXX Information Science (GPA 3.95/4.0) | Aug 2022 - May 2024</w:t>
      </w:r>
    </w:p>
    <w:p>
      <w:pPr>
        <w:pStyle w:val="CustomBullet"/>
        <w:jc w:val="left"/>
      </w:pPr>
      <w:r>
        <w:rPr>
          <w:rFonts w:ascii="Calibri" w:hAnsi="Calibri"/>
          <w:color w:val="333333"/>
          <w:sz w:val="22"/>
        </w:rPr>
        <w:t>Developed AI-driven solutions for media applications in 'Immersive Media Applications' course</w:t>
      </w:r>
    </w:p>
    <w:p>
      <w:pPr>
        <w:pStyle w:val="CustomBullet"/>
        <w:jc w:val="left"/>
      </w:pPr>
      <w:r>
        <w:rPr>
          <w:rFonts w:ascii="Calibri" w:hAnsi="Calibri"/>
          <w:color w:val="333333"/>
          <w:sz w:val="22"/>
        </w:rPr>
        <w:t>Explored cloud-based AI tools for editorial workflows in 'Cloud Computing'</w:t>
      </w:r>
    </w:p>
    <w:p>
      <w:pPr>
        <w:pStyle w:val="CustomBullet"/>
        <w:jc w:val="left"/>
      </w:pPr>
      <w:r>
        <w:rPr>
          <w:rFonts w:ascii="Calibri" w:hAnsi="Calibri"/>
          <w:color w:val="333333"/>
          <w:sz w:val="22"/>
        </w:rPr>
        <w:t>Collaborated on projects focusing on network science applications in media settings</w:t>
      </w:r>
    </w:p>
    <w:p>
      <w:pPr>
        <w:spacing w:after="120"/>
      </w:pPr>
    </w:p>
    <w:p>
      <w:pPr>
        <w:spacing w:after="80"/>
        <w:jc w:val="left"/>
      </w:pPr>
      <w:r>
        <w:rPr>
          <w:rFonts w:ascii="Calibri" w:hAnsi="Calibri"/>
          <w:b/>
          <w:sz w:val="22"/>
        </w:rPr>
        <w:t>University XXX (QS TOP 20), XXX, Australia</w:t>
      </w:r>
    </w:p>
    <w:p>
      <w:pPr>
        <w:jc w:val="left"/>
      </w:pPr>
      <w:r>
        <w:rPr>
          <w:rFonts w:ascii="Calibri" w:hAnsi="Calibri"/>
          <w:color w:val="333333"/>
          <w:sz w:val="22"/>
        </w:rPr>
        <w:t>Bachelor of Science (Honors) in Computer Science &amp; Eng | Mar 2017 - Nov 2021</w:t>
      </w:r>
    </w:p>
    <w:p>
      <w:pPr>
        <w:pStyle w:val="CustomBullet"/>
        <w:jc w:val="left"/>
      </w:pPr>
      <w:r>
        <w:rPr>
          <w:rFonts w:ascii="Calibri" w:hAnsi="Calibri"/>
          <w:color w:val="333333"/>
          <w:sz w:val="22"/>
        </w:rPr>
        <w:t>Specialized in 'Applied AI' with projects on AI solutions for editorial contexts</w:t>
      </w:r>
    </w:p>
    <w:p>
      <w:pPr>
        <w:pStyle w:val="CustomBullet"/>
        <w:jc w:val="left"/>
      </w:pPr>
      <w:r>
        <w:rPr>
          <w:rFonts w:ascii="Calibri" w:hAnsi="Calibri"/>
          <w:color w:val="333333"/>
          <w:sz w:val="22"/>
        </w:rPr>
        <w:t>Conducted data analysis and machine learning projects in 'Data Mining' and 'Deep Learning'</w:t>
      </w:r>
    </w:p>
    <w:p>
      <w:pPr>
        <w:pStyle w:val="CustomBullet"/>
        <w:jc w:val="left"/>
      </w:pPr>
      <w:r>
        <w:rPr>
          <w:rFonts w:ascii="Calibri" w:hAnsi="Calibri"/>
          <w:color w:val="333333"/>
          <w:sz w:val="22"/>
        </w:rPr>
        <w:t>Completed advanced coursework in 'Statistical Machine Learning' focusing on media applications</w:t>
      </w:r>
    </w:p>
    <w:p>
      <w:pPr>
        <w:spacing w:after="120"/>
      </w:pPr>
    </w:p>
    <w:p>
      <w:pPr>
        <w:pStyle w:val="SectionHeader"/>
        <w:spacing w:after="0" w:before="0"/>
        <w:jc w:val="left"/>
        <w:shd w:fill="ffffff" w:val="clear"/>
        <w:pBdr>
          <w:bottom w:val="single" w:sz="4" w:space="0" w:color="000000"/>
        </w:pBdr>
        <w:spacing w:before="20" w:after="20"/>
        <w:ind w:left="240" w:right="240"/>
        <w:shd w:fill="ffffff" w:val="clear"/>
        <w:pBdr>
          <w:bottom w:val="single" w:sz="4" w:space="0" w:color="000000"/>
          <w:top w:val="single" w:sz="4" w:space="0" w:color="000000"/>
          <w:left w:val="single" w:sz="4" w:space="0" w:color="000000"/>
          <w:right w:val="single" w:sz="4" w:space="0" w:color="000000"/>
        </w:pBdr>
        <w:spacing w:before="20" w:after="20" w:line="240" w:lineRule="exact"/>
        <w:ind w:left="240" w:right="240"/>
        <w:jc w:val="left"/>
      </w:pPr>
      <w:r>
        <w:rPr>
          <w:rFonts w:ascii="Calibri" w:hAnsi="Calibri"/>
          <w:b/>
          <w:color w:val="000066"/>
          <w:sz w:val="24"/>
        </w:rPr>
        <w:t>SKILLS</w:t>
      </w:r>
    </w:p>
    <w:p>
      <w:pPr>
        <w:spacing w:after="80"/>
        <w:jc w:val="left"/>
      </w:pPr>
      <w:r>
        <w:rPr>
          <w:rFonts w:ascii="Calibri" w:hAnsi="Calibri"/>
          <w:b/>
          <w:sz w:val="22"/>
        </w:rPr>
        <w:t>TECHNICAL</w:t>
      </w:r>
    </w:p>
    <w:p>
      <w:pPr>
        <w:jc w:val="left"/>
      </w:pPr>
      <w:r>
        <w:rPr>
          <w:rFonts w:ascii="Calibri" w:hAnsi="Calibri"/>
          <w:color w:val="333333"/>
          <w:sz w:val="22"/>
        </w:rPr>
        <w:t>AI technologies, Data analysis, Machine learning applications, Consumer product development, Python, Java, AWS (DynamoDB, Lambda, RDS, EC2, API Gateway), Hadoop (Big Data Framework)</w:t>
      </w:r>
    </w:p>
    <w:p>
      <w:pPr>
        <w:spacing w:after="80"/>
        <w:jc w:val="left"/>
      </w:pPr>
      <w:r>
        <w:rPr>
          <w:rFonts w:ascii="Calibri" w:hAnsi="Calibri"/>
          <w:b/>
          <w:sz w:val="22"/>
        </w:rPr>
        <w:t>SOFT</w:t>
      </w:r>
    </w:p>
    <w:p>
      <w:pPr>
        <w:jc w:val="left"/>
      </w:pPr>
      <w:r>
        <w:rPr>
          <w:rFonts w:ascii="Calibri" w:hAnsi="Calibri"/>
          <w:color w:val="333333"/>
          <w:sz w:val="22"/>
        </w:rPr>
        <w:t>Leadership, Strategic mindset, Cross-functional collaboration, Communication of complex concepts, Advocacy for AI ethics</w:t>
      </w:r>
    </w:p>
    <w:p>
      <w:pPr>
        <w:spacing w:after="80"/>
        <w:jc w:val="left"/>
      </w:pPr>
      <w:r>
        <w:rPr>
          <w:rFonts w:ascii="Calibri" w:hAnsi="Calibri"/>
          <w:b/>
          <w:sz w:val="22"/>
        </w:rPr>
        <w:t>OTHER</w:t>
      </w:r>
    </w:p>
    <w:p>
      <w:pPr>
        <w:jc w:val="left"/>
      </w:pPr>
      <w:r>
        <w:rPr>
          <w:rFonts w:ascii="Calibri" w:hAnsi="Calibri"/>
          <w:color w:val="333333"/>
          <w:sz w:val="22"/>
        </w:rPr>
        <w:t>Editorial operations, Collaboration with product and technological teams, Responsible AI usage</w:t>
      </w:r>
    </w:p>
    <w:p>
      <w:pPr>
        <w:pStyle w:val="SectionHeader"/>
        <w:spacing w:after="0" w:before="0"/>
        <w:jc w:val="left"/>
        <w:shd w:fill="ffffff" w:val="clear"/>
        <w:pBdr>
          <w:bottom w:val="single" w:sz="4" w:space="0" w:color="000000"/>
        </w:pBdr>
        <w:spacing w:before="20" w:after="20"/>
        <w:ind w:left="240" w:right="240"/>
        <w:shd w:fill="ffffff" w:val="clear"/>
        <w:pBdr>
          <w:bottom w:val="single" w:sz="4" w:space="0" w:color="000000"/>
          <w:top w:val="single" w:sz="4" w:space="0" w:color="000000"/>
          <w:left w:val="single" w:sz="4" w:space="0" w:color="000000"/>
          <w:right w:val="single" w:sz="4" w:space="0" w:color="000000"/>
        </w:pBdr>
        <w:spacing w:before="20" w:after="20" w:line="240" w:lineRule="exact"/>
        <w:ind w:left="240" w:right="240"/>
        <w:jc w:val="left"/>
      </w:pPr>
      <w:r>
        <w:rPr>
          <w:rFonts w:ascii="Calibri" w:hAnsi="Calibri"/>
          <w:b/>
          <w:color w:val="000066"/>
          <w:sz w:val="24"/>
        </w:rPr>
        <w:t>PROJECTS</w:t>
      </w:r>
    </w:p>
    <w:p>
      <w:pPr>
        <w:spacing w:after="80"/>
        <w:jc w:val="left"/>
      </w:pPr>
      <w:r>
        <w:rPr>
          <w:rFonts w:ascii="Calibri" w:hAnsi="Calibri"/>
          <w:b/>
          <w:sz w:val="22"/>
        </w:rPr>
        <w:t>Serverless Document Processing System | Time Period</w:t>
      </w:r>
    </w:p>
    <w:p>
      <w:pPr>
        <w:pStyle w:val="CustomBullet"/>
        <w:jc w:val="left"/>
      </w:pPr>
      <w:r>
        <w:rPr>
          <w:rFonts w:ascii="Calibri" w:hAnsi="Calibri"/>
          <w:color w:val="333333"/>
          <w:sz w:val="22"/>
        </w:rPr>
        <w:t>Designed and delivered a serverless full-stack system using AWS services (Lambda, S3, EC2, DynamoDB, API Gateway) and ReactJS, with TypeScript and AWS CDK for infrastructure as code, showcasing advanced AI technologies and their practical application.</w:t>
      </w:r>
    </w:p>
    <w:p>
      <w:pPr>
        <w:pStyle w:val="CustomBullet"/>
        <w:jc w:val="left"/>
      </w:pPr>
      <w:r>
        <w:rPr>
          <w:rFonts w:ascii="Calibri" w:hAnsi="Calibri"/>
          <w:color w:val="333333"/>
          <w:sz w:val="22"/>
        </w:rPr>
        <w:t>Implemented DynamoDB-triggered Lambda functions for automated EC2 instance provisioning and script execution, achieving a seamless file processing workflow with cost-efficient cleanup, while adhering to AWS security best practices, demonstrating leadership in AI-driven solutions.</w:t>
      </w:r>
    </w:p>
    <w:p>
      <w:pPr>
        <w:spacing w:after="80"/>
        <w:jc w:val="left"/>
      </w:pPr>
      <w:r>
        <w:rPr>
          <w:rFonts w:ascii="Calibri" w:hAnsi="Calibri"/>
          <w:b/>
          <w:sz w:val="22"/>
        </w:rPr>
        <w:t>Camping Advisor Portal | Time Period</w:t>
      </w:r>
    </w:p>
    <w:p>
      <w:pPr>
        <w:pStyle w:val="CustomBullet"/>
        <w:jc w:val="left"/>
      </w:pPr>
      <w:r>
        <w:rPr>
          <w:rFonts w:ascii="Calibri" w:hAnsi="Calibri"/>
          <w:color w:val="333333"/>
          <w:sz w:val="22"/>
        </w:rPr>
        <w:t>Integrated VisualCrossing Weather API and Google Maps API for data analysis and consumer product development, enhancing user experience through AI-driven weather predictions and proximity-based campsite discovery.</w:t>
      </w:r>
    </w:p>
    <w:p>
      <w:pPr>
        <w:pStyle w:val="CustomBullet"/>
        <w:jc w:val="left"/>
      </w:pPr>
      <w:r>
        <w:rPr>
          <w:rFonts w:ascii="Calibri" w:hAnsi="Calibri"/>
          <w:color w:val="333333"/>
          <w:sz w:val="22"/>
        </w:rPr>
        <w:t>Leveraged Neo4j Graph Database for data persistence, employing ExpressJS and D3JS to present optimal meteor shower spots, assessing sunrise and sunset vistas, and providing strategic guidance, aligning with editorial operations.</w:t>
      </w:r>
    </w:p>
    <w:p>
      <w:pPr>
        <w:spacing w:after="80"/>
        <w:jc w:val="left"/>
      </w:pPr>
      <w:r>
        <w:rPr>
          <w:rFonts w:ascii="Calibri" w:hAnsi="Calibri"/>
          <w:b/>
          <w:sz w:val="22"/>
        </w:rPr>
        <w:t>Accommodation Website | Time Period</w:t>
      </w:r>
    </w:p>
    <w:p>
      <w:pPr>
        <w:pStyle w:val="CustomBullet"/>
        <w:jc w:val="left"/>
      </w:pPr>
      <w:r>
        <w:rPr>
          <w:rFonts w:ascii="Calibri" w:hAnsi="Calibri"/>
          <w:color w:val="333333"/>
          <w:sz w:val="22"/>
        </w:rPr>
        <w:t>Developed an Airbnb-like housing app using React, Django, and PostgreSQL, achieving top 10% ranking in class for user-friendly design and fake comment detection, highlighting consumer product development and data analysis skills.</w:t>
      </w:r>
    </w:p>
    <w:p>
      <w:pPr>
        <w:pStyle w:val="CustomBullet"/>
        <w:jc w:val="left"/>
      </w:pPr>
      <w:r>
        <w:rPr>
          <w:rFonts w:ascii="Calibri" w:hAnsi="Calibri"/>
          <w:color w:val="333333"/>
          <w:sz w:val="22"/>
        </w:rPr>
        <w:t>Implemented AI-driven features to enhance user engagement and ensure content authenticity, aligning with editorial principles and AI ethics.</w:t>
      </w:r>
    </w:p>
    <w:p>
      <w:pPr>
        <w:spacing w:after="80"/>
        <w:jc w:val="left"/>
      </w:pPr>
      <w:r>
        <w:rPr>
          <w:rFonts w:ascii="Calibri" w:hAnsi="Calibri"/>
          <w:b/>
          <w:sz w:val="22"/>
        </w:rPr>
        <w:t>E-commerce Website | Time Period</w:t>
      </w:r>
    </w:p>
    <w:p>
      <w:pPr>
        <w:pStyle w:val="CustomBullet"/>
        <w:jc w:val="left"/>
      </w:pPr>
      <w:r>
        <w:rPr>
          <w:rFonts w:ascii="Calibri" w:hAnsi="Calibri"/>
          <w:color w:val="333333"/>
          <w:sz w:val="22"/>
        </w:rPr>
        <w:t>Developed a functional lightweight e-commerce website using the MERN stack (MongoDB, Express.js, React, Node.js), focusing on scalable design and foundational full-stack development practices, relevant to consumer product development.</w:t>
      </w:r>
    </w:p>
    <w:p>
      <w:pPr>
        <w:pStyle w:val="CustomBullet"/>
        <w:jc w:val="left"/>
      </w:pPr>
      <w:r>
        <w:rPr>
          <w:rFonts w:ascii="Calibri" w:hAnsi="Calibri"/>
          <w:color w:val="333333"/>
          <w:sz w:val="22"/>
        </w:rPr>
        <w:t>Demonstrated cross-functional collaboration and strategic mindset in delivering a robust platform that aligns with media and editorial contexts.</w:t>
      </w:r>
    </w:p>
    <w:p>
      <w:pPr>
        <w:spacing w:after="80"/>
        <w:jc w:val="left"/>
      </w:pPr>
      <w:r>
        <w:rPr>
          <w:rFonts w:ascii="Calibri" w:hAnsi="Calibri"/>
          <w:b/>
          <w:sz w:val="22"/>
        </w:rPr>
        <w:t>Clinical Reminder Backend | Time Period</w:t>
      </w:r>
    </w:p>
    <w:p>
      <w:pPr>
        <w:pStyle w:val="CustomBullet"/>
        <w:jc w:val="left"/>
      </w:pPr>
      <w:r>
        <w:rPr>
          <w:rFonts w:ascii="Calibri" w:hAnsi="Calibri"/>
          <w:color w:val="333333"/>
          <w:sz w:val="22"/>
        </w:rPr>
        <w:t>Developed a clinic reminder system's backend using Spring Boot, Spring MVC, and Spring Data JPA in just three days, featuring RESTful APIs for managing patient information and sending reminders, showcasing leadership and decision-making skills.</w:t>
      </w:r>
    </w:p>
    <w:p>
      <w:pPr>
        <w:pStyle w:val="CustomBullet"/>
        <w:jc w:val="left"/>
      </w:pPr>
      <w:r>
        <w:rPr>
          <w:rFonts w:ascii="Calibri" w:hAnsi="Calibri"/>
          <w:color w:val="333333"/>
          <w:sz w:val="22"/>
        </w:rPr>
        <w:t>Applied data analysis and machine learning applications to optimize reminder accuracy and enhance user experience, relevant to editorial workflows.</w:t>
      </w:r>
    </w:p>
    <w:p>
      <w:pPr>
        <w:spacing w:after="80"/>
        <w:jc w:val="left"/>
      </w:pPr>
      <w:r>
        <w:rPr>
          <w:rFonts w:ascii="Calibri" w:hAnsi="Calibri"/>
          <w:b/>
          <w:sz w:val="22"/>
        </w:rPr>
        <w:t>Unity(C#) Game Development | Time Period</w:t>
      </w:r>
    </w:p>
    <w:p>
      <w:pPr>
        <w:pStyle w:val="CustomBullet"/>
        <w:jc w:val="left"/>
      </w:pPr>
      <w:r>
        <w:rPr>
          <w:rFonts w:ascii="Calibri" w:hAnsi="Calibri"/>
          <w:color w:val="333333"/>
          <w:sz w:val="22"/>
        </w:rPr>
        <w:t>Led a team to win the XXX Award at XXX Game Jam with a Unity-built game, demonstrating leadership and strategic mindset in AI-driven game development.</w:t>
      </w:r>
    </w:p>
    <w:p>
      <w:pPr>
        <w:pStyle w:val="CustomBullet"/>
        <w:jc w:val="left"/>
      </w:pPr>
      <w:r>
        <w:rPr>
          <w:rFonts w:ascii="Calibri" w:hAnsi="Calibri"/>
          <w:color w:val="333333"/>
          <w:sz w:val="22"/>
        </w:rPr>
        <w:t>Independently developed and released a 3D adventure game on itch.io, showcasing the ability to communicate complex AI concepts through interactive media, aligning with editorial and consumer-facing product development.</w:t>
      </w:r>
    </w:p>
    <w:p>
      <w:pPr>
        <w:spacing w:after="120"/>
      </w:pPr>
    </w:p>
    <w:sectPr w:rsidR="00FC693F" w:rsidRPr="0006063C" w:rsidSect="00034616">
      <w:pgSz w:w="12240" w:h="15840"/>
      <w:pgMar w:top="454" w:right="454" w:bottom="454" w:left="45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ectionHeader">
    <w:name w:val="SectionHeader"/>
    <w:pPr>
      <w:keepNext/>
      <w:spacing w:after="283" w:line="240" w:lineRule="auto"/>
      <w:jc w:val="left"/>
    </w:pPr>
    <w:rPr>
      <w:rFonts w:ascii="Calibri" w:hAnsi="Calibri"/>
      <w:b/>
      <w:color w:val="000066"/>
      <w:sz w:val="24"/>
    </w:rPr>
  </w:style>
  <w:style w:type="paragraph" w:customStyle="1" w:styleId="CustomBullet">
    <w:name w:val="CustomBullet"/>
    <w:pPr>
      <w:ind w:left="425" w:hanging="142"/>
    </w:pPr>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