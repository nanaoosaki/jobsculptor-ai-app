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RESUME</w:t>
      </w:r>
    </w:p>
    <w:p>
      <w:pPr>
        <w:pStyle w:val="Subtitle"/>
        <w:jc w:val="center"/>
      </w:pPr>
      <w:r>
        <w:t>email@example.com | (123) 456-7890 | LinkedIn | GitHub</w:t>
      </w:r>
    </w:p>
    <w:p>
      <w:pPr>
        <w:pStyle w:val="MR_SectionHeader"/>
      </w:pPr>
      <w:r>
        <w:t>PROFESSIONAL SUMMARY</w:t>
      </w:r>
    </w:p>
    <w:p>
      <w:pPr>
        <w:pStyle w:val="MR_Content"/>
      </w:pPr>
      <w:r>
        <w:t>Professional with experience in software development and data analysis.</w:t>
      </w:r>
    </w:p>
    <w:p>
      <w:pPr>
        <w:pStyle w:val="MR_SectionHeader"/>
      </w:pPr>
      <w:r>
        <w:t>EXPERIENCE</w:t>
      </w:r>
    </w:p>
    <w:p>
      <w:pPr>
        <w:pStyle w:val="MR_Content"/>
        <w:tabs>
          <w:tab w:pos="8504" w:val="right"/>
        </w:tabs>
      </w:pPr>
      <w:r>
        <w:rPr>
          <w:b/>
        </w:rPr>
        <w:t>Company ABC - Software Developer</w:t>
      </w:r>
      <w:r>
        <w:tab/>
      </w:r>
      <w:r>
        <w:t>2020 - Present</w:t>
      </w:r>
    </w:p>
    <w:p>
      <w:pPr>
        <w:pStyle w:val="MR_RoleDescription"/>
      </w:pPr>
      <w:r>
        <w:t>Backend developer specializing in Python and Django</w:t>
      </w:r>
    </w:p>
    <w:p>
      <w:pPr>
        <w:pStyle w:val="MR_BulletPoint"/>
      </w:pPr>
      <w:r>
        <w:t>• Developed RESTful APIs using Django Rest Framework</w:t>
      </w:r>
    </w:p>
    <w:p>
      <w:pPr>
        <w:pStyle w:val="MR_BulletPoint"/>
      </w:pPr>
      <w:r>
        <w:t>• Optimized database queries resulting in 30% performance improvement</w:t>
      </w:r>
    </w:p>
    <w:p>
      <w:pPr>
        <w:pStyle w:val="MR_BulletPoint"/>
      </w:pPr>
      <w:r>
        <w:t>• Implemented CI/CD pipeline using GitHub Actions</w:t>
      </w:r>
    </w:p>
    <w:p>
      <w:pPr>
        <w:pStyle w:val="MR_Content"/>
        <w:tabs>
          <w:tab w:pos="8504" w:val="right"/>
        </w:tabs>
      </w:pPr>
      <w:r>
        <w:rPr>
          <w:b/>
        </w:rPr>
        <w:t>Company XYZ - Data Analyst</w:t>
      </w:r>
      <w:r>
        <w:tab/>
      </w:r>
      <w:r>
        <w:t>2018 - 2020</w:t>
      </w:r>
    </w:p>
    <w:p>
      <w:pPr>
        <w:pStyle w:val="MR_RoleDescription"/>
      </w:pPr>
      <w:r>
        <w:t>Data analyst focusing on business intelligence</w:t>
      </w:r>
    </w:p>
    <w:p>
      <w:pPr>
        <w:pStyle w:val="MR_BulletPoint"/>
      </w:pPr>
      <w:r>
        <w:t>• Created interactive dashboards using Power BI</w:t>
      </w:r>
    </w:p>
    <w:p>
      <w:pPr>
        <w:pStyle w:val="MR_BulletPoint"/>
      </w:pPr>
      <w:r>
        <w:t>• Conducted data mining and statistical analysis</w:t>
      </w:r>
    </w:p>
    <w:p>
      <w:pPr>
        <w:pStyle w:val="MR_BulletPoint"/>
      </w:pPr>
      <w:r>
        <w:t>• Automated monthly reporting process saving 10 hours per month</w:t>
      </w:r>
    </w:p>
    <w:p>
      <w:pPr>
        <w:pStyle w:val="MR_SectionHeader"/>
      </w:pPr>
      <w:r>
        <w:t>EDUCATION</w:t>
      </w:r>
    </w:p>
    <w:p>
      <w:pPr>
        <w:pStyle w:val="MR_Content"/>
        <w:tabs>
          <w:tab w:pos="8504" w:val="right"/>
        </w:tabs>
      </w:pPr>
      <w:r>
        <w:rPr>
          <w:b/>
        </w:rPr>
        <w:t>University Name - Bachelor of Science, Computer Science</w:t>
      </w:r>
      <w:r>
        <w:tab/>
      </w:r>
      <w:r>
        <w:t>2014 - 2018</w:t>
      </w:r>
    </w:p>
    <w:p>
      <w:pPr>
        <w:pStyle w:val="MR_BulletPoint"/>
      </w:pPr>
      <w:r>
        <w:t>• GPA: 3.8/4.0</w:t>
      </w:r>
    </w:p>
    <w:p>
      <w:pPr>
        <w:pStyle w:val="MR_BulletPoint"/>
      </w:pPr>
      <w:r>
        <w:t>• Dean's List: All semesters</w:t>
      </w:r>
    </w:p>
    <w:p>
      <w:pPr>
        <w:pStyle w:val="MR_BulletPoint"/>
      </w:pPr>
      <w:r>
        <w:t>• Relevant coursework: Data Structures, Algorithms, Database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/>
    </w:pPr>
    <w:rPr>
      <w:b/>
      <w:sz w:val="28"/>
    </w:rPr>
  </w:style>
  <w:style w:type="paragraph" w:customStyle="1" w:styleId="MR_Content">
    <w:name w:val="MR_Content"/>
    <w:pPr>
      <w:spacing w:after="120"/>
      <w:ind w:left="283"/>
    </w:pPr>
    <w:rPr>
      <w:sz w:val="22"/>
    </w:rPr>
  </w:style>
  <w:style w:type="paragraph" w:customStyle="1" w:styleId="MR_RoleDescription">
    <w:name w:val="MR_RoleDescription"/>
    <w:pPr>
      <w:spacing w:after="120"/>
      <w:ind w:left="283"/>
    </w:pPr>
    <w:rPr>
      <w:i/>
      <w:sz w:val="22"/>
    </w:rPr>
  </w:style>
  <w:style w:type="paragraph" w:customStyle="1" w:styleId="MR_BulletPoint">
    <w:name w:val="MR_BulletPoint"/>
    <w:pPr>
      <w:spacing w:after="120"/>
      <w:ind w:left="283" w:hanging="283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