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Test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Test Role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Test bullet that should be indented 0.13 inches from left margin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Another bullet to verify consistent indentation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bullet to confirm all bullets move right together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50">
    <w:nsid w:val="DEADBEEF"/>
    <w:multiLevelType w:val="hybridMultilevel"/>
    <w:tmpl w:val="DEADBEEF"/>
    <w:lvl w:ilvl="0" w:tplc="04090001">
      <w:start w:val="1"/>
      <w:numFmt w:val="bullet"/>
      <w:lvlText w:val="•"/>
      <w:lvlJc w:val="left"/>
      <w:pPr>
        <w:ind w:left="144" w:hanging="187"/>
      </w:pPr>
      <w:rPr>
        <w:rFonts w:ascii="Palatino Linotype" w:hAnsi="Palatino Linotype" w:hint="default"/>
        <w:sz w:val="20"/>
      </w:rPr>
    </w:lvl>
  </w:abstractNum>
  <w:num w:numId="10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