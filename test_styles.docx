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113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5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3969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113" w:firstLine="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