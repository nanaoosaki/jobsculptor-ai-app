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Phase 3 Test User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Test City, ST • 555-PHASE3 • phase3test@example.com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Phase 3 Surgical Fix Test - Validating 100% bullet consistency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numPr>
          <w:ilvl w:val="0"/>
          <w:numId w:val="100"/>
        </w:numPr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Developed customer relationship management platform used by 200+ small businesses, featuring automated lead tracking and sales pipeline management</w:t>
      </w:r>
    </w:p>
    <w:p>
      <w:pPr>
        <w:pStyle w:val="MR_BulletPoint"/>
        <w:numPr>
          <w:ilvl w:val="0"/>
          <w:numId w:val="100"/>
        </w:numPr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• 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1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