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AI leader with over eight years of experience in cloud development and multi-agent orchestration, specializing in AI technologies and their implications in media. Proven track record of collaborating with product and technological teams to develop AI-driven solutions that enhance editorial workflows and consumer-facing products. Skilled in data analysis, machine learning applications, and consumer product development, with a strategic mindset and strong leadership skills. Experienced in senior-level roles within technology organizations, bridging journalistic principles with AI solutions. Advocate for responsible AI usage and adept at communicating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projects, enhancing global deployment strategies and cross-team collaboration.</w:t>
      </w:r>
    </w:p>
    <w:p>
      <w:pPr>
        <w:pStyle w:val="MR_BulletPoint"/>
      </w:pPr>
      <w:r>
        <w:t>• Architected batch compute systems, preventing outages and ensuring 99.99% update coverage globally by ?? %.</w:t>
      </w:r>
    </w:p>
    <w:p>
      <w:pPr>
        <w:pStyle w:val="MR_BulletPoint"/>
      </w:pPr>
      <w:r>
        <w:t>• Spearheaded data warehouse efforts, ensuring rollout visibility for leadership across ?? global regions.</w:t>
      </w:r>
    </w:p>
    <w:p>
      <w:pPr>
        <w:pStyle w:val="MR_BulletPoint"/>
      </w:pPr>
      <w:r>
        <w:t>• Enhanced small LLMs' reasoning with RL self-play, advancing infra-rollout agent capabilities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Orchestrated rollout systems for 8M nodes, optimizing infrastructure reliability and efficiency.</w:t>
      </w:r>
    </w:p>
    <w:p>
      <w:pPr>
        <w:pStyle w:val="MR_BulletPoint"/>
      </w:pPr>
      <w:r>
        <w:t>• Identified 49 metrics for rollout analysis, saving over $2M in losses for Walnut and RedRock by ?? %.</w:t>
      </w:r>
    </w:p>
    <w:p>
      <w:pPr>
        <w:pStyle w:val="MR_BulletPoint"/>
      </w:pPr>
      <w:r>
        <w:t>• Refined algorithms, reducing rollout time by ?? 30% and improving customer satisfaction significantly.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Developed data-driven platforms optimizing benefit strategies and enhancing system integrations.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distributed message queue, streamlining integration for ?? enterprise clients effectively.</w:t>
      </w:r>
    </w:p>
    <w:p>
      <w:pPr>
        <w:pStyle w:val="MR_BulletPoint"/>
      </w:pPr>
      <w:r>
        <w:t>• Implemented Bloom-Filter caching, saving over $200k in cloud costs and enhancing security measures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Engineered cloud solutions for data durability and efficient data management in healthcare.</w:t>
      </w:r>
    </w:p>
    <w:p>
      <w:pPr>
        <w:pStyle w:val="MR_BulletPoint"/>
      </w:pPr>
      <w:r>
        <w:t>• Designed data placement service, ensuring 99.9999% data durability for extensive data lakes by ?? %.</w:t>
      </w:r>
    </w:p>
    <w:p>
      <w:pPr>
        <w:pStyle w:val="MR_BulletPoint"/>
        <w:spacing w:after="0"/>
      </w:pPr>
      <w:r>
        <w:t>• Built garbage collector, reclaiming space and handling ?? TB of deleted and corrupted data.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Specialized in AI technologies and data science methodologies</w:t>
      </w:r>
    </w:p>
    <w:p>
      <w:pPr>
        <w:pStyle w:val="MR_BulletPoint"/>
      </w:pPr>
      <w:r>
        <w:t>• Completed a capstone project on AI-driven editorial solutions, enhancing media workflows</w:t>
      </w:r>
    </w:p>
    <w:p>
      <w:pPr>
        <w:pStyle w:val="MR_BulletPoint"/>
      </w:pPr>
      <w:r>
        <w:t>• Coursework included advanced machine learning applications and data analysis in media contexts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spacing w:after="0"/>
      </w:pPr>
      <w:r>
        <w:t>• Focused on consumer product development and AI tools</w:t>
      </w:r>
    </w:p>
    <w:p>
      <w:pPr>
        <w:pStyle w:val="MR_BulletPoint"/>
        <w:spacing w:after="0"/>
      </w:pPr>
      <w:r>
        <w:t>• Graduated with honors, demonstrating strong leadership and collaboration skills</w:t>
      </w:r>
    </w:p>
    <w:p>
      <w:pPr>
        <w:pStyle w:val="MR_BulletPoint"/>
        <w:spacing w:after="0"/>
      </w:pPr>
      <w:r>
        <w:t>• Participated in cross-functional projects integrating AI with journalistic principles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Editorial operations, Python, SQL, Large Scale Distributed Systems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LLM Orchestration, Decision-making, Organization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198" w:hanging="198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