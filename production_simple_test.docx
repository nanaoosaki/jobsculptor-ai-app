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Production 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Production City, PC • 555-PROD • test@production.com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Production Company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Production Engineer</w:t>
            </w:r>
            <w:r>
              <w:tab/>
            </w:r>
            <w:r>
              <w:rPr>
                <w:i/>
              </w:rPr>
              <w:t>2023-Present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Production bullet that should show 0.13" left indentation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Second production bullet to verify consistency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Third production bullet to confirm all formatting is correct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50">
    <w:nsid w:val="DEADBEEF"/>
    <w:multiLevelType w:val="hybridMultilevel"/>
    <w:tmpl w:val="DEADBEEF"/>
    <w:lvl w:ilvl="0" w:tplc="04090001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 w:hint="default"/>
        <w:sz w:val="20"/>
      </w:rPr>
    </w:lvl>
  </w:abstractNum>
  <w:num w:numId="10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