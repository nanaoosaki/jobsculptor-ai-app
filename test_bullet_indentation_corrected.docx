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Bullet Formatting Test</w:t>
      </w:r>
    </w:p>
    <w:p>
      <w:r>
        <w:t>This document tests the new professional bullet indentation:</w:t>
      </w:r>
    </w:p>
    <w:p>
      <w:pPr>
        <w:pStyle w:val="MR_BulletPoint"/>
        <w:numPr>
          <w:ilvl w:val="0"/>
          <w:numId w:val="1"/>
        </w:numPr>
        <w:ind w:left="187" w:hanging="0"/>
      </w:pPr>
      <w:r>
        <w:t>First bullet point with professional indentation</w:t>
      </w:r>
    </w:p>
    <w:p>
      <w:pPr>
        <w:pStyle w:val="MR_BulletPoint"/>
        <w:numPr>
          <w:ilvl w:val="0"/>
          <w:numId w:val="1"/>
        </w:numPr>
        <w:ind w:left="187" w:hanging="0"/>
      </w:pPr>
      <w:r>
        <w:t>Second bullet showing consistent alignment</w:t>
      </w:r>
    </w:p>
    <w:p>
      <w:pPr>
        <w:pStyle w:val="MR_BulletPoint"/>
        <w:numPr>
          <w:ilvl w:val="0"/>
          <w:numId w:val="1"/>
        </w:numPr>
        <w:ind w:left="187" w:hanging="0"/>
      </w:pPr>
      <w:r>
        <w:t>Third bullet demonstrating design token control</w:t>
      </w:r>
    </w:p>
    <w:p>
      <w:pPr>
        <w:pStyle w:val="MR_BulletPoint"/>
        <w:numPr>
          <w:ilvl w:val="0"/>
          <w:numId w:val="1"/>
        </w:numPr>
        <w:ind w:left="187" w:hanging="0"/>
      </w:pPr>
      <w:r>
        <w:t>Fourth bullet verifying Word native numbering system</w:t>
      </w:r>
    </w:p>
    <w:p>
      <w:r>
        <w:br/>
        <w:t>Expected measurements in Word:</w:t>
      </w:r>
    </w:p>
    <w:p>
      <w:r>
        <w:t>• Bullet aligned at: 0.13 inches</w:t>
      </w:r>
    </w:p>
    <w:p>
      <w:r>
        <w:t>• Text aligned at: 0.13 inches (same as bullet)</w:t>
      </w:r>
    </w:p>
    <w:p>
      <w:r>
        <w:t>• Paragraph left: 0.13 inches</w:t>
      </w:r>
    </w:p>
    <w:p>
      <w:r>
        <w:t>• Hanging indent: 0 inches (no hanging)</w:t>
      </w:r>
    </w:p>
    <w:p>
      <w:r>
        <w:br/>
        <w:t>To verify:</w:t>
      </w:r>
    </w:p>
    <w:p>
      <w:r>
        <w:t>1. Select a bullet paragraph</w:t>
      </w:r>
    </w:p>
    <w:p>
      <w:r>
        <w:t>2. Right-click → Paragraph</w:t>
      </w:r>
    </w:p>
    <w:p>
      <w:r>
        <w:t>3. Check 'Bullets and Numbering' settings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550" w:hanging="550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