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John Smith</w:t>
      </w:r>
    </w:p>
    <w:p>
      <w:pPr>
        <w:jc w:val="center"/>
      </w:pPr>
      <w:r>
        <w:t>555-123-4567 | john.smith@example.com | www.linkedin.com/in/johnsmith</w:t>
      </w:r>
    </w:p>
    <w:p>
      <w:r>
        <w:rPr>
          <w:b/>
        </w:rPr>
        <w:t>SUMMARY</w:t>
      </w:r>
    </w:p>
    <w:p>
      <w:r>
        <w:t>Data scientist with 5 years of experience in machine learning and analytics. Proficient in Python, R, and SQL with a focus on predictive modeling and data visualization.</w:t>
      </w:r>
    </w:p>
    <w:p>
      <w:r>
        <w:rPr>
          <w:b/>
        </w:rPr>
        <w:t>EXPERIENCE</w:t>
      </w:r>
    </w:p>
    <w:p>
      <w:r>
        <w:rPr>
          <w:b/>
        </w:rPr>
        <w:t>SENIOR DATA SCIENTIST</w:t>
      </w:r>
    </w:p>
    <w:p>
      <w:r>
        <w:rPr>
          <w:i/>
        </w:rPr>
        <w:t>XYZ Company, New York, NY | 2020-Present</w:t>
      </w:r>
    </w:p>
    <w:p>
      <w:pPr>
        <w:pStyle w:val="ListBullet"/>
      </w:pPr>
      <w:r>
        <w:t>Developed machine learning models for customer segmentation, increasing marketing ROI by 25%</w:t>
      </w:r>
    </w:p>
    <w:p>
      <w:pPr>
        <w:pStyle w:val="ListBullet"/>
      </w:pPr>
      <w:r>
        <w:t>Created Python scripts to automate data cleaning and preprocessing, saving 10 hours per week</w:t>
      </w:r>
    </w:p>
    <w:p>
      <w:pPr>
        <w:pStyle w:val="ListBullet"/>
      </w:pPr>
      <w:r>
        <w:t>Presented findings to executive team and stakeholders, influencing product roadmap</w:t>
      </w:r>
    </w:p>
    <w:p>
      <w:r>
        <w:rPr>
          <w:b/>
        </w:rPr>
        <w:t>DATA ANALYST</w:t>
      </w:r>
    </w:p>
    <w:p>
      <w:r>
        <w:rPr>
          <w:i/>
        </w:rPr>
        <w:t>ABC Corp, Boston, MA | 2018-2020</w:t>
      </w:r>
    </w:p>
    <w:p>
      <w:pPr>
        <w:pStyle w:val="ListBullet"/>
      </w:pPr>
      <w:r>
        <w:t>Built dashboards and reports using Tableau and Power BI for executive review</w:t>
      </w:r>
    </w:p>
    <w:p>
      <w:pPr>
        <w:pStyle w:val="ListBullet"/>
      </w:pPr>
      <w:r>
        <w:t>Used SQL queries to extract and analyze customer data for product recommendations</w:t>
      </w:r>
    </w:p>
    <w:p>
      <w:r>
        <w:rPr>
          <w:b/>
        </w:rPr>
        <w:t>SKILLS</w:t>
      </w:r>
    </w:p>
    <w:p>
      <w:r>
        <w:t>Programming: Python, R, SQL, JavaScript</w:t>
      </w:r>
    </w:p>
    <w:p>
      <w:r>
        <w:t>Data Science: Machine Learning, Statistics, A/B Testing, Data Visualization</w:t>
      </w:r>
    </w:p>
    <w:p>
      <w:r>
        <w:t>Tools: Tableau, Power BI, Excel, Git, AWS</w:t>
      </w:r>
    </w:p>
    <w:p>
      <w:r>
        <w:rPr>
          <w:b/>
        </w:rPr>
        <w:t>EDUCATION</w:t>
      </w:r>
    </w:p>
    <w:p>
      <w:r>
        <w:rPr>
          <w:b/>
        </w:rPr>
        <w:t>MASTER OF SCIENCE IN DATA SCIENCE</w:t>
      </w:r>
    </w:p>
    <w:p>
      <w:r>
        <w:rPr>
          <w:i/>
        </w:rPr>
        <w:t>University of Data Science, Boston, MA |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