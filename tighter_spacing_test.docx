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Tighter Spacing Test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test@spacing.com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Spacing Test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Format Engineer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Bullet with left=0.1" and hanging=0.13" for tighter spacing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Second bullet to compare consistent tight formatting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bullet showing the bullet symbol is closer to text now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50">
    <w:nsid w:val="DEADBEEF"/>
    <w:multiLevelType w:val="hybridMultilevel"/>
    <w:tmpl w:val="DEADBEEF"/>
    <w:lvl w:ilvl="0" w:tplc="04090001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 w:hint="default"/>
        <w:sz w:val="20"/>
      </w:rPr>
    </w:lvl>
  </w:abstractNum>
  <w:num w:numId="10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