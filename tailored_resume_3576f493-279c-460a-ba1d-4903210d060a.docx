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Innovative AI leader with over eight years of experience in cloud development and a proven track record of collaborating with product and technological teams to develop advanced AI solutions. Skilled in multi-agent orchestration and extensive computing systems, with a strong focus on practical applications of AI technologies in media and editorial contexts. Experienced in senior-level editorial roles, adept at bridging journalistic principles with AI solutions. Possess excellent leadership skills, a strategic mindset, and the ability to communicate complex AI concepts to non-technical stakeholders. Advocate for responsible AI usage, with a history of developing AI-driven solutions that enhance editorial workflows and consumer-facing products.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120" w:after="0"/>
      </w:pPr>
      <w:r>
        <w:t>Led AI-driven infrastructure innovations, enhancing global deployment strategies and cross-team collaborations.</w:t>
      </w:r>
    </w:p>
    <w:p>
      <w:pPr>
        <w:pStyle w:val="MR_BulletPoint"/>
        <w:numPr>
          <w:ilvl w:val="0"/>
          <w:numId w:val="100"/>
        </w:numPr>
      </w:pPr>
      <w:r>
        <w:t>Architected a batch system coordinating 24k+ rollouts, preventing another historic outage for CrowdStrike by ?? %.</w:t>
      </w:r>
    </w:p>
    <w:p>
      <w:pPr>
        <w:pStyle w:val="MR_BulletPoint"/>
        <w:numPr>
          <w:ilvl w:val="0"/>
          <w:numId w:val="100"/>
        </w:numPr>
      </w:pPr>
      <w:r>
        <w:t>Achieved 99.99% update coverage for hybrid clouds serving major clients like RedRock and ClosedAI by ?? %.</w:t>
      </w:r>
    </w:p>
    <w:p>
      <w:pPr>
        <w:pStyle w:val="MR_BulletPoint"/>
        <w:numPr>
          <w:ilvl w:val="0"/>
          <w:numId w:val="100"/>
        </w:numPr>
      </w:pPr>
      <w:r>
        <w:t>Led cross-team effort building data warehouses, ensuring global deployment visibility for Executive LT by ?? %.</w:t>
      </w:r>
    </w:p>
    <w:p>
      <w:pPr>
        <w:pStyle w:val="MR_BulletPoint"/>
        <w:numPr>
          <w:ilvl w:val="0"/>
          <w:numId w:val="100"/>
        </w:numPr>
      </w:pPr>
      <w:r>
        <w:t>Pioneered enhancing small LLMs' reasoning via RL self-play and MCTS to ?? build an infra-rollout agent.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120" w:after="0"/>
      </w:pPr>
      <w:r>
        <w:t>Developed orchestration systems for large-scale rollouts, focusing on AI and data-driven solutions.</w:t>
      </w:r>
    </w:p>
    <w:p>
      <w:pPr>
        <w:pStyle w:val="MR_BulletPoint"/>
        <w:numPr>
          <w:ilvl w:val="0"/>
          <w:numId w:val="100"/>
        </w:numPr>
      </w:pPr>
      <w:r>
        <w:t>Identified 49 new metrics for rollout failure analysis, saving over $2M in losses for Walnart and RedRock by ?? %.</w:t>
      </w:r>
    </w:p>
    <w:p>
      <w:pPr>
        <w:pStyle w:val="MR_BulletPoint"/>
        <w:numPr>
          <w:ilvl w:val="0"/>
          <w:numId w:val="100"/>
        </w:numPr>
      </w:pPr>
      <w:r>
        <w:t>Simplified watermark algorithm for RTB Ad Exchange, saving advertisers 5% ad revenue loss by ?? %.</w:t>
      </w:r>
    </w:p>
    <w:p>
      <w:pPr>
        <w:pStyle w:val="MR_BulletPoint"/>
        <w:numPr>
          <w:ilvl w:val="0"/>
          <w:numId w:val="100"/>
        </w:numPr>
      </w:pPr>
      <w:r>
        <w:t>Improved customer satisfaction by ?? refining legacy rollout algorithms, cutting rollout time by 30%.</w:t>
      </w:r>
    </w:p>
    <w:p>
      <w:pPr>
        <w:pStyle w:val="MR_BulletPoint"/>
        <w:numPr>
          <w:ilvl w:val="0"/>
          <w:numId w:val="100"/>
        </w:numPr>
      </w:pPr>
      <w:r>
        <w:t>Innovated alert merging, cutting Mean Time to ?? Detect from 24h to 30m, ensuring 99.9% SLA uptime.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120" w:after="0"/>
      </w:pPr>
      <w:r>
        <w:t>Engineered AI-driven solutions for optimizing employee benefits with a focus on data integration.</w:t>
      </w:r>
    </w:p>
    <w:p>
      <w:pPr>
        <w:pStyle w:val="MR_BulletPoint"/>
        <w:numPr>
          <w:ilvl w:val="0"/>
          <w:numId w:val="100"/>
        </w:numPr>
      </w:pPr>
      <w:r>
        <w:t>Led ML infra migration to ?? AWS, achieving 99.9% availability for benefit recommendation service.</w:t>
      </w:r>
    </w:p>
    <w:p>
      <w:pPr>
        <w:pStyle w:val="MR_BulletPoint"/>
        <w:numPr>
          <w:ilvl w:val="0"/>
          <w:numId w:val="100"/>
        </w:numPr>
      </w:pPr>
      <w:r>
        <w:t>Designed a distributed message queue streamlining enterprise integration between BDP and OfficeDay by ?? %.</w:t>
      </w:r>
    </w:p>
    <w:p>
      <w:pPr>
        <w:pStyle w:val="MR_BulletPoint"/>
        <w:numPr>
          <w:ilvl w:val="0"/>
          <w:numId w:val="100"/>
        </w:numPr>
      </w:pPr>
      <w:r>
        <w:t>Implemented a Bloom-Filter caching service for password breach detection, saving over $200k in cloud costs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120" w:after="0"/>
      </w:pPr>
      <w:r>
        <w:t>Developed cloud-based solutions for data management, focusing on durability and efficiency.</w:t>
      </w:r>
    </w:p>
    <w:p>
      <w:pPr>
        <w:pStyle w:val="MR_BulletPoint"/>
        <w:numPr>
          <w:ilvl w:val="0"/>
          <w:numId w:val="100"/>
        </w:numPr>
      </w:pPr>
      <w:r>
        <w:t>Designed a data placement service for S3-like storage, ensuring 99.9999% data durability for data lakes by ?? %.</w:t>
      </w:r>
    </w:p>
    <w:p>
      <w:pPr>
        <w:pStyle w:val="MR_BulletPoint"/>
        <w:spacing w:after="0"/>
        <w:numPr>
          <w:ilvl w:val="0"/>
          <w:numId w:val="100"/>
        </w:numPr>
      </w:pPr>
      <w:r>
        <w:t>Built a garbage collector to ?? reclaim space via compaction, handling deleted, orphaned, and corrupted data.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Specialized in AI technologies and data science methodologies applicable to media contexts.</w:t>
      </w:r>
    </w:p>
    <w:p>
      <w:pPr>
        <w:pStyle w:val="MR_BulletPoint"/>
        <w:numPr>
          <w:ilvl w:val="0"/>
          <w:numId w:val="100"/>
        </w:numPr>
      </w:pPr>
      <w:r>
        <w:t>Completed a capstone project on machine learning applications for editorial content optimization.</w:t>
      </w:r>
    </w:p>
    <w:p>
      <w:pPr>
        <w:pStyle w:val="MR_BulletPoint"/>
        <w:numPr>
          <w:ilvl w:val="0"/>
          <w:numId w:val="100"/>
        </w:numPr>
      </w:pPr>
      <w:r>
        <w:t>Conducted research on AI-driven consumer product development, focusing on enhancing user engagement.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Graduated with honors, focusing on data analysis and machine learning applications.</w:t>
      </w:r>
    </w:p>
    <w:p>
      <w:pPr>
        <w:pStyle w:val="MR_BulletPoint"/>
        <w:numPr>
          <w:ilvl w:val="0"/>
          <w:numId w:val="100"/>
        </w:numPr>
      </w:pPr>
      <w:r>
        <w:t>Led a team project developing a prototype for AI-enhanced editorial workflows.</w:t>
      </w:r>
    </w:p>
    <w:p>
      <w:pPr>
        <w:pStyle w:val="MR_BulletPoint"/>
        <w:numPr>
          <w:ilvl w:val="0"/>
          <w:numId w:val="100"/>
        </w:numPr>
        <w:spacing w:after="0"/>
      </w:pPr>
      <w:r>
        <w:t>Received certification in data analysis tools and methodologies relevant to media applications.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Large Scale Distributed Systems, LLM Orchestration, Python, SQL, C++, C#, Java, Go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Ethics, Decision-making, Organization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