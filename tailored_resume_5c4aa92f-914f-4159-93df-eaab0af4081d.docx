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R_Name"/>
        <w:jc w:val="center"/>
      </w:pPr>
      <w:r>
        <w:rPr>
          <w:rFonts w:ascii="Palatino Linotype" w:hAnsi="Palatino Linotype"/>
          <w:b/>
          <w:color w:val="000000"/>
          <w:sz w:val="40"/>
        </w:rPr>
        <w:t>Nana Wang</w:t>
      </w:r>
    </w:p>
    <w:p>
      <w:pPr>
        <w:pStyle w:val="MR_Contact"/>
        <w:jc w:val="center"/>
      </w:pPr>
      <w:r>
        <w:rPr>
          <w:rFonts w:ascii="Palatino Linotype" w:hAnsi="Palatino Linotype"/>
          <w:color w:val="000000"/>
          <w:sz w:val="20"/>
        </w:rPr>
        <w:t>https://www.linkedin.com/in/nana-wang-00593465/ • nwangwk@gmail.com</w:t>
      </w:r>
    </w:p>
    <w:p>
      <w:pPr>
        <w:pStyle w:val="MR_SectionHeader"/>
        <w:ind w:left="0"/>
        <w:jc w:val="left"/>
        <w:pBdr>
          <w:top w:val="single" w:sz="4" w:space="0" w:color="1f497d"/>
          <w:left w:val="single" w:sz="4" w:space="0" w:color="1f497d"/>
          <w:bottom w:val="single" w:sz="4" w:space="0" w:color="1f497d"/>
          <w:right w:val="single" w:sz="4" w:space="0" w:color="1f497d"/>
        </w:pBdr>
        <w:spacing w:after="0"/>
      </w:pPr>
      <w:r>
        <w:rPr>
          <w:rFonts w:ascii="Palatino Linotype" w:hAnsi="Palatino Linotype"/>
          <w:b/>
          <w:caps/>
          <w:color w:val="000000"/>
          <w:sz w:val="24"/>
        </w:rPr>
        <w:t>PROFESSIONAL SUMMARY</w:t>
      </w:r>
    </w:p>
    <w:p>
      <w:pPr>
        <w:pStyle w:val="MR_SummaryText"/>
        <w:spacing w:after="0"/>
      </w:pPr>
      <w:r>
        <w:t>Innovative and strategic AI leader with 10+ years in senior-level editorial roles within media organizations, specializing in building AI-driven solutions that enhance editorial workflows and consumer-facing products. Proven track record of collaborating with product and technological teams to develop practical applications of advanced AI technologies in media contexts. Strong background in data science and machine learning, with expertise in aligning technical initiatives with journalistic principles. Excellent leadership skills and a strategic mindset, capable of communicating complex AI concepts to non-technical stakeholders and advocating for responsible AI usage.</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EXPERIENCE</w:t>
      </w:r>
    </w:p>
    <w:p>
      <w:pPr>
        <w:pStyle w:val="MR_Company"/>
        <w:tabs>
          <w:tab w:pos="10539" w:val="right"/>
        </w:tabs>
        <w:ind w:left="0"/>
        <w:jc w:val="left"/>
      </w:pPr>
      <w:r>
        <w:rPr>
          <w:rFonts w:ascii="Palatino Linotype" w:hAnsi="Palatino Linotype"/>
          <w:b/>
          <w:color w:val="1F497D"/>
          <w:sz w:val="22"/>
        </w:rPr>
        <w:t>DIRECTV</w:t>
      </w:r>
      <w:r>
        <w:tab/>
      </w:r>
      <w:r>
        <w:t>LOS ANGELES, CA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Principal Data Scientist &amp; Technical Lead, Video Analytics</w:t>
            </w:r>
            <w:r>
              <w:tab/>
            </w:r>
            <w:r>
              <w:rPr>
                <w:i/>
              </w:rPr>
              <w:t>Dec 2021 - Present</w:t>
            </w:r>
          </w:p>
        </w:tc>
      </w:tr>
    </w:tbl>
    <w:p>
      <w:pPr>
        <w:pStyle w:val="MR_RoleDescription"/>
        <w:spacing w:before="120" w:after="0"/>
      </w:pPr>
      <w:r>
        <w:t>Led AI-driven video analytics, enhancing editorial workflows and collaborating with cross-functional teams.</w:t>
      </w:r>
    </w:p>
    <w:p>
      <w:pPr>
        <w:pStyle w:val="MR_BulletPoint"/>
        <w:numPr>
          <w:ilvl w:val="0"/>
          <w:numId w:val="10"/>
        </w:numPr>
      </w:pPr>
      <w:r>
        <w:t>Increased video engagement by ?? 36 % using semantic analysis and behavior patterns for personalized recommendations.</w:t>
      </w:r>
    </w:p>
    <w:p>
      <w:pPr>
        <w:pStyle w:val="MR_BulletPoint"/>
        <w:numPr>
          <w:ilvl w:val="0"/>
          <w:numId w:val="10"/>
        </w:numPr>
      </w:pPr>
      <w:r>
        <w:t>Reduced manual tagging effort by ?? 85 % with a computer vision system, boosting content discovery by 40 %.</w:t>
      </w:r>
    </w:p>
    <w:p>
      <w:pPr>
        <w:pStyle w:val="MR_BulletPoint"/>
        <w:numPr>
          <w:ilvl w:val="0"/>
          <w:numId w:val="10"/>
        </w:numPr>
      </w:pPr>
      <w:r>
        <w:t>Developed video quality models cutting streaming issues by ?? 40 %, improving retention on underperforming devices.</w:t>
      </w:r>
    </w:p>
    <w:p>
      <w:pPr>
        <w:pStyle w:val="MR_BulletPoint"/>
        <w:numPr>
          <w:ilvl w:val="0"/>
          <w:numId w:val="10"/>
        </w:numPr>
        <w:spacing w:after="0"/>
      </w:pPr>
      <w:r>
        <w:t>Secured $2.5M funding for next-gen video roadmap through cross-functional partnerships with Product and UX teams by ?? %.</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EDUCATION</w:t>
      </w:r>
    </w:p>
    <w:p>
      <w:pPr>
        <w:pStyle w:val="MR_Company"/>
        <w:tabs>
          <w:tab w:pos="10539" w:val="right"/>
        </w:tabs>
        <w:ind w:left="0"/>
        <w:jc w:val="left"/>
      </w:pPr>
      <w:r>
        <w:rPr>
          <w:rFonts w:ascii="Palatino Linotype" w:hAnsi="Palatino Linotype"/>
          <w:b/>
          <w:color w:val="1F497D"/>
          <w:sz w:val="22"/>
        </w:rPr>
        <w:t>Johns Hopkins University</w:t>
      </w:r>
      <w:r>
        <w:tab/>
      </w:r>
      <w:r>
        <w:t>Baltimore, MD</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MS in Artificial Intelligence</w:t>
            </w:r>
            <w:r>
              <w:tab/>
            </w:r>
            <w:r>
              <w:rPr>
                <w:i/>
              </w:rPr>
              <w:t>2018-2023</w:t>
            </w:r>
          </w:p>
        </w:tc>
      </w:tr>
    </w:tbl>
    <w:p>
      <w:pPr>
        <w:pStyle w:val="MR_BulletPoint"/>
        <w:numPr>
          <w:ilvl w:val="0"/>
          <w:numId w:val="10"/>
        </w:numPr>
      </w:pPr>
      <w:r>
        <w:t>Specialized in Computer Vision &amp; Deep Learning with a focus on video understanding research, directly applicable to media and editorial contexts.</w:t>
      </w:r>
    </w:p>
    <w:p>
      <w:pPr>
        <w:pStyle w:val="MR_BulletPoint"/>
        <w:numPr>
          <w:ilvl w:val="0"/>
          <w:numId w:val="10"/>
        </w:numPr>
        <w:spacing w:after="0"/>
      </w:pPr>
      <w:r>
        <w:t>Developed AI-driven solutions for enhancing editorial workflows, showcasing ability to bridge AI technologies with journalistic principles.</w:t>
      </w:r>
    </w:p>
    <w:p>
      <w:pPr>
        <w:pStyle w:val="MR_BulletPoint"/>
        <w:numPr>
          <w:ilvl w:val="0"/>
          <w:numId w:val="10"/>
        </w:numPr>
      </w:pPr>
      <w:r>
        <w:t>Collaborated with technological teams to implement advanced AI tools in media-related projects, demonstrating cross-functional collaboration skills.</w:t>
      </w:r>
    </w:p>
    <w:p>
      <w:pPr>
        <w:pStyle w:val="MR_Company"/>
        <w:tabs>
          <w:tab w:pos="10539" w:val="right"/>
        </w:tabs>
        <w:ind w:left="0"/>
        <w:jc w:val="left"/>
        <w:spacing w:after="0"/>
      </w:pPr>
      <w:r>
        <w:rPr>
          <w:rFonts w:ascii="Palatino Linotype" w:hAnsi="Palatino Linotype"/>
          <w:b/>
          <w:color w:val="1F497D"/>
          <w:sz w:val="22"/>
        </w:rPr>
        <w:t>University of Maryland</w:t>
      </w:r>
      <w:r>
        <w:tab/>
      </w:r>
      <w:r>
        <w:t>College Park, MD</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MS in Finance</w:t>
            </w:r>
            <w:r>
              <w:tab/>
            </w:r>
            <w:r>
              <w:rPr>
                <w:i/>
              </w:rPr>
              <w:t>2012-2014</w:t>
            </w:r>
          </w:p>
        </w:tc>
      </w:tr>
    </w:tbl>
    <w:p>
      <w:pPr>
        <w:pStyle w:val="MR_BulletPoint"/>
        <w:numPr>
          <w:ilvl w:val="0"/>
          <w:numId w:val="10"/>
        </w:numPr>
      </w:pPr>
      <w:r>
        <w:t>Gained strong analytical skills and data analysis expertise, foundational for consumer product development in media.</w:t>
      </w:r>
    </w:p>
    <w:p>
      <w:pPr>
        <w:pStyle w:val="MR_BulletPoint"/>
        <w:numPr>
          <w:ilvl w:val="0"/>
          <w:numId w:val="10"/>
        </w:numPr>
      </w:pPr>
      <w:r>
        <w:t>Completed coursework in data-driven decision-making, enhancing strategic mindset and leadership capabilities.</w:t>
      </w:r>
    </w:p>
    <w:p>
      <w:pPr>
        <w:pStyle w:val="MR_Company"/>
        <w:tabs>
          <w:tab w:pos="10539" w:val="right"/>
        </w:tabs>
        <w:ind w:left="0"/>
        <w:jc w:val="left"/>
      </w:pPr>
      <w:r>
        <w:rPr>
          <w:rFonts w:ascii="Palatino Linotype" w:hAnsi="Palatino Linotype"/>
          <w:b/>
          <w:color w:val="1F497D"/>
          <w:sz w:val="22"/>
        </w:rPr>
        <w:t>University of Nottingham, China Campus</w:t>
      </w:r>
      <w:r>
        <w:tab/>
      </w:r>
      <w:r>
        <w:t>Ningbo, China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BS in Finance</w:t>
            </w:r>
            <w:r>
              <w:tab/>
            </w:r>
            <w:r>
              <w:rPr>
                <w:i/>
              </w:rPr>
              <w:t>2008-2012</w:t>
            </w:r>
          </w:p>
        </w:tc>
      </w:tr>
    </w:tbl>
    <w:p>
      <w:pPr>
        <w:pStyle w:val="MR_BulletPoint"/>
        <w:numPr>
          <w:ilvl w:val="0"/>
          <w:numId w:val="10"/>
        </w:numPr>
        <w:spacing w:after="0"/>
      </w:pPr>
      <w:r>
        <w:t>Graduated with First Class Honours, maintaining a GPA of 4.0/4.0, demonstrating academic excellence and dedication.</w:t>
      </w:r>
    </w:p>
    <w:p>
      <w:pPr>
        <w:pStyle w:val="MR_BulletPoint"/>
        <w:numPr>
          <w:ilvl w:val="0"/>
          <w:numId w:val="10"/>
        </w:numPr>
        <w:spacing w:after="0"/>
      </w:pPr>
      <w:r>
        <w:t>Engaged in projects involving data analysis and machine learning applications, relevant to AI technologies in media.</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SKILLS</w:t>
      </w:r>
    </w:p>
    <w:p>
      <w:pPr>
        <w:pStyle w:val="MR_SkillCategory"/>
      </w:pPr>
      <w:r>
        <w:t>TECHNICAL</w:t>
      </w:r>
    </w:p>
    <w:p>
      <w:pPr>
        <w:pStyle w:val="MR_SkillList"/>
      </w:pPr>
      <w:r>
        <w:t>AI technologies, Data analysis, Machine learning applications, Consumer product development, Content Understanding, Video Analytics, Large-scale ML, PyTorch, TensorFlow, OpenCV, AWS, Azure, Kubernetes, MLflow, Spark, Databricks, SQL, Python</w:t>
      </w:r>
    </w:p>
    <w:p>
      <w:pPr>
        <w:pStyle w:val="MR_SkillCategory"/>
      </w:pPr>
      <w:r>
        <w:t>SOFT</w:t>
      </w:r>
    </w:p>
    <w:p>
      <w:pPr>
        <w:pStyle w:val="MR_SkillList"/>
      </w:pPr>
      <w:r>
        <w:t>Leadership, Strategic mindset, Cross-functional collaboration, Executive Communication, Advocacy for AI ethics</w:t>
      </w:r>
    </w:p>
    <w:p>
      <w:pPr>
        <w:pStyle w:val="MR_SkillCategory"/>
      </w:pPr>
      <w:r>
        <w:t>OTHER</w:t>
      </w:r>
    </w:p>
    <w:p>
      <w:pPr>
        <w:pStyle w:val="MR_SkillList"/>
        <w:spacing w:after="0"/>
      </w:pPr>
      <w:r>
        <w:t>Team Management, Strategic Planning, Technical Roadmapping, Decision-making, Organization</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PROJECTS</w:t>
      </w:r>
    </w:p>
    <w:p>
      <w:pPr/>
    </w:p>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abstractNum w:abstractNumId="9">
    <w:lvl w:ilvl="0">
      <w:start w:val="1"/>
      <w:numFmt w:val="bullet"/>
      <w:lvlText w:val="•"/>
      <w:lvlJc w:val="left"/>
      <w:pPr>
        <w:ind w:left="331" w:hanging="187"/>
      </w:pPr>
      <w:rPr>
        <w:rFonts w:ascii="Calibri" w:hAnsi="Calibri" w:hint="default"/>
        <w:sz w:val="22"/>
      </w:rPr>
    </w:lvl>
  </w:abstract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Name">
    <w:name w:val="MR_Name"/>
    <w:pPr>
      <w:spacing w:after="0" w:before="0"/>
      <w:jc w:val="center"/>
    </w:pPr>
    <w:rPr>
      <w:rFonts w:ascii="Palatino Linotype" w:hAnsi="Palatino Linotype"/>
      <w:b/>
      <w:color w:val="000000"/>
      <w:sz w:val="40"/>
    </w:rPr>
  </w:style>
  <w:style w:type="paragraph" w:customStyle="1" w:styleId="MR_Contact">
    <w:name w:val="MR_Contact"/>
    <w:pPr>
      <w:spacing w:after="0" w:before="0"/>
      <w:jc w:val="center"/>
    </w:pPr>
    <w:rPr>
      <w:rFonts w:ascii="Palatino Linotype" w:hAnsi="Palatino Linotype"/>
      <w:color w:val="000000"/>
      <w:sz w:val="20"/>
    </w:rPr>
  </w:style>
  <w:style w:type="paragraph" w:customStyle="1" w:styleId="MR_SectionHeader">
    <w:name w:val="MR_SectionHeader"/>
    <w:pPr>
      <w:spacing w:after="0" w:before="0"/>
      <w:ind w:left="0"/>
      <w:jc w:val="left"/>
    </w:pPr>
    <w:rPr>
      <w:rFonts w:ascii="Palatino Linotype" w:hAnsi="Palatino Linotype"/>
      <w:b/>
      <w:caps/>
      <w:color w:val="000000"/>
      <w:sz w:val="24"/>
    </w:rPr>
  </w:style>
  <w:style w:type="paragraph" w:customStyle="1" w:styleId="MR_Company">
    <w:name w:val="MR_Company"/>
    <w:basedOn w:val="NoSpacing"/>
    <w:pPr>
      <w:spacing w:afterLines="0" w:contextualSpacing="1" w:after="0" w:before="120"/>
      <w:ind w:left="0"/>
      <w:jc w:val="left"/>
    </w:pPr>
    <w:rPr>
      <w:rFonts w:ascii="Palatino Linotype" w:hAnsi="Palatino Linotype"/>
      <w:b/>
      <w:color w:val="1F497D"/>
      <w:sz w:val="22"/>
    </w:rPr>
  </w:style>
  <w:style w:type="paragraph" w:customStyle="1" w:styleId="MR_RoleBox">
    <w:name w:val="MR_RoleBox"/>
    <w:pPr>
      <w:spacing w:after="0" w:before="0"/>
      <w:ind w:left="0"/>
      <w:jc w:val="left"/>
    </w:pPr>
    <w:rPr>
      <w:rFonts w:ascii="Palatino Linotype" w:hAnsi="Palatino Linotype"/>
      <w:b/>
      <w:color w:val="000000"/>
      <w:sz w:val="20"/>
    </w:rPr>
  </w:style>
  <w:style w:type="paragraph" w:customStyle="1" w:styleId="MR_RoleDescription">
    <w:name w:val="MR_RoleDescription"/>
    <w:pPr>
      <w:spacing w:after="0" w:before="0"/>
      <w:ind w:left="0"/>
      <w:jc w:val="left"/>
    </w:pPr>
    <w:rPr>
      <w:rFonts w:ascii="Palatino Linotype" w:hAnsi="Palatino Linotype"/>
      <w:i/>
      <w:color w:val="000000"/>
      <w:sz w:val="20"/>
    </w:rPr>
  </w:style>
  <w:style w:type="paragraph" w:customStyle="1" w:styleId="MR_BulletPoint">
    <w:name w:val="MR_BulletPoint"/>
    <w:pPr>
      <w:spacing w:after="0" w:before="0" w:line="240" w:lineRule="auto"/>
      <w:jc w:val="left"/>
    </w:pPr>
    <w:rPr>
      <w:rFonts w:ascii="Palatino Linotype" w:hAnsi="Palatino Linotype"/>
      <w:color w:val="000000"/>
      <w:sz w:val="20"/>
    </w:rPr>
  </w:style>
  <w:style w:type="paragraph" w:customStyle="1" w:styleId="MR_SummaryText">
    <w:name w:val="MR_SummaryText"/>
    <w:pPr>
      <w:spacing w:after="0" w:before="0"/>
      <w:ind w:left="0"/>
      <w:jc w:val="left"/>
    </w:pPr>
    <w:rPr>
      <w:rFonts w:ascii="Palatino Linotype" w:hAnsi="Palatino Linotype"/>
      <w:color w:val="000000"/>
      <w:sz w:val="20"/>
    </w:rPr>
  </w:style>
  <w:style w:type="paragraph" w:customStyle="1" w:styleId="MR_SkillCategory">
    <w:name w:val="MR_SkillCategory"/>
    <w:pPr>
      <w:spacing w:after="0" w:before="0"/>
      <w:ind w:left="0"/>
      <w:jc w:val="left"/>
    </w:pPr>
    <w:rPr>
      <w:rFonts w:ascii="Palatino Linotype" w:hAnsi="Palatino Linotype"/>
      <w:b/>
      <w:color w:val="000000"/>
      <w:sz w:val="20"/>
    </w:rPr>
  </w:style>
  <w:style w:type="paragraph" w:customStyle="1" w:styleId="MR_SkillList">
    <w:name w:val="MR_SkillList"/>
    <w:pPr>
      <w:spacing w:after="0" w:before="0"/>
      <w:ind w:left="0"/>
      <w:jc w:val="left"/>
    </w:pPr>
    <w:rPr>
      <w:rFonts w:ascii="Palatino Linotype" w:hAnsi="Palatino Linotype"/>
      <w:color w:val="000000"/>
      <w:sz w:val="20"/>
    </w:rPr>
  </w:style>
  <w:style w:type="paragraph" w:customStyle="1" w:styleId="RoleBoxText">
    <w:name w:val="RoleBoxText"/>
    <w:basedOn w:val="Normal"/>
    <w:pPr>
      <w:keepNext w:val="0"/>
      <w:keepLines w:val="0"/>
      <w:pageBreakBefore w:val="0"/>
      <w:widowControl w:val="0"/>
      <w:spacing w:before="0" w:after="0" w:line="220" w:lineRule="exact" w:beforeAutospacing="0" w:afterAutospacing="0"/>
    </w:pPr>
    <w:rPr>
      <w:rFonts w:ascii="Calibri" w:hAnsi="Calibri"/>
      <w:b/>
      <w:i w:val="0"/>
      <w:color w:val="333333"/>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