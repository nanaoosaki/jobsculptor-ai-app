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left"/>
        <w:numPr>
          <w:ilvl w:val="0"/>
          <w:numId w:val="1"/>
        </w:numPr>
        <w:ind w:left="187" w:hanging="187"/>
      </w:pPr>
      <w:r>
        <w:rPr>
          <w:rFonts w:ascii="Palatino Linotype" w:hAnsi="Palatino Linotype"/>
          <w:color w:val="000000"/>
          <w:sz w:val="20"/>
        </w:rPr>
        <w:t>Test bullet point with full integration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