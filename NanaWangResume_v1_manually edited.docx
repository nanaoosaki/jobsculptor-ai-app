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B189E" w14:textId="77777777" w:rsidR="007221B8" w:rsidRDefault="00000000">
      <w:pPr>
        <w:pStyle w:val="MRName"/>
      </w:pPr>
      <w:r>
        <w:t>Nana Wang</w:t>
      </w:r>
    </w:p>
    <w:p w14:paraId="025C12E2" w14:textId="77777777" w:rsidR="007221B8" w:rsidRDefault="00000000">
      <w:pPr>
        <w:pStyle w:val="MRContact"/>
      </w:pPr>
      <w:r>
        <w:t>999-999-9999 • xxxx@gmail.com</w:t>
      </w:r>
    </w:p>
    <w:p w14:paraId="214D2565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PROFESSIONAL SUMMARY</w:t>
      </w:r>
    </w:p>
    <w:p w14:paraId="27A05D80" w14:textId="5DB5DBC4" w:rsidR="007221B8" w:rsidRDefault="00000000">
      <w:pPr>
        <w:pStyle w:val="MRSummaryText"/>
      </w:pPr>
      <w:r>
        <w:t xml:space="preserve">Ten years of comprehensive experience in Data Science and Data Engineering, with a strong focus on AI technologies and their implications in media. Proven track record of collaborating with product and technological teams to develop AI-driven solutions that enhance editorial workflows and consumer-facing products. Successfully transitioned across </w:t>
      </w:r>
    </w:p>
    <w:p w14:paraId="4E2FBEC2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EXPERIENCE</w:t>
      </w:r>
    </w:p>
    <w:p w14:paraId="18B5E85A" w14:textId="77777777" w:rsidR="007221B8" w:rsidRDefault="00000000">
      <w:pPr>
        <w:pStyle w:val="MRCompany"/>
        <w:tabs>
          <w:tab w:val="right" w:pos="10539"/>
        </w:tabs>
      </w:pPr>
      <w:r>
        <w:t>DIRECTV</w:t>
      </w:r>
      <w:r>
        <w:tab/>
        <w:t>LOS ANGELES, CA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256F9804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159F904D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 w14:paraId="45279437" w14:textId="77777777" w:rsidR="007221B8" w:rsidRDefault="00000000">
      <w:pPr>
        <w:pStyle w:val="MRRoleDescription"/>
      </w:pPr>
      <w:r>
        <w:t>Led AI-driven initiatives in customer experience, enhancing call-center efficiency and product reliability.</w:t>
      </w:r>
    </w:p>
    <w:p w14:paraId="1A6DD5C1" w14:textId="77777777" w:rsidR="007221B8" w:rsidRDefault="00000000">
      <w:pPr>
        <w:pStyle w:val="MRBulletPoint"/>
        <w:numPr>
          <w:ilvl w:val="0"/>
          <w:numId w:val="1"/>
        </w:numPr>
      </w:pPr>
      <w:r>
        <w:t>Transformed call-center KPIs, saving $2M+ annually, impacting 8000+ agents across multiple regions by ?? %.</w:t>
      </w:r>
    </w:p>
    <w:p w14:paraId="02AE0371" w14:textId="00F2EC2F" w:rsidR="007221B8" w:rsidRDefault="00000000">
      <w:pPr>
        <w:pStyle w:val="MRBulletPoint"/>
        <w:numPr>
          <w:ilvl w:val="0"/>
          <w:numId w:val="1"/>
        </w:numPr>
      </w:pPr>
      <w:r>
        <w:t xml:space="preserve">Redefined call-center KPIs, reducing repeats and disconnects, enhancing agent coaching with actionable metrics by </w:t>
      </w:r>
    </w:p>
    <w:p w14:paraId="68C6AD9C" w14:textId="025B6832" w:rsidR="007221B8" w:rsidRDefault="00000000">
      <w:pPr>
        <w:pStyle w:val="MRBulletPoint"/>
        <w:numPr>
          <w:ilvl w:val="0"/>
          <w:numId w:val="1"/>
        </w:numPr>
      </w:pPr>
      <w:r>
        <w:t xml:space="preserve">Redefined Engineering diagnostics KPIs, boosting customer satisfaction </w:t>
      </w:r>
      <w:proofErr w:type="gramStart"/>
      <w:r>
        <w:t>by ??</w:t>
      </w:r>
      <w:proofErr w:type="gramEnd"/>
      <w:r>
        <w:t xml:space="preserve"> 2% with improved product </w:t>
      </w:r>
    </w:p>
    <w:p w14:paraId="28FF3648" w14:textId="07B90496" w:rsidR="007221B8" w:rsidRDefault="00000000">
      <w:pPr>
        <w:pStyle w:val="MRBulletPoint"/>
        <w:numPr>
          <w:ilvl w:val="0"/>
          <w:numId w:val="1"/>
        </w:numPr>
      </w:pPr>
      <w:r>
        <w:t xml:space="preserve">Built 23 new metrics for churn models, increasing accuracy </w:t>
      </w:r>
      <w:proofErr w:type="gramStart"/>
      <w:r>
        <w:t>by ??</w:t>
      </w:r>
      <w:proofErr w:type="gramEnd"/>
      <w:r>
        <w:t xml:space="preserve"> 2%, enhancing CX&amp;R department's strategic </w:t>
      </w:r>
    </w:p>
    <w:p w14:paraId="61D23541" w14:textId="77777777" w:rsidR="007221B8" w:rsidRDefault="00000000">
      <w:pPr>
        <w:pStyle w:val="MRCompany"/>
        <w:tabs>
          <w:tab w:val="right" w:pos="10539"/>
        </w:tabs>
      </w:pPr>
      <w:r>
        <w:t>Landmark Health LLC</w:t>
      </w:r>
      <w:r>
        <w:tab/>
        <w:t>Huntington Beach, CA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5C224FAD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5851FB4B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 w14:paraId="2B577B1D" w14:textId="77777777" w:rsidR="007221B8" w:rsidRDefault="00000000">
      <w:pPr>
        <w:pStyle w:val="MRRoleDescription"/>
      </w:pPr>
      <w:r>
        <w:t>Enhanced healthcare analytics, reducing hospital admissions and improving operational performance.</w:t>
      </w:r>
    </w:p>
    <w:p w14:paraId="6492E7CD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 xml:space="preserve">Reduced hospital admissions by ?? 14%, impacting 3K+ patients, resulting in $6M savings across healthcare </w:t>
      </w:r>
    </w:p>
    <w:p w14:paraId="1853A57C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 xml:space="preserve">Rebuilt Inpatient Re-Admission model, boosting accuracy </w:t>
      </w:r>
      <w:proofErr w:type="gramStart"/>
      <w:r>
        <w:t>by ??</w:t>
      </w:r>
      <w:proofErr w:type="gramEnd"/>
      <w:r>
        <w:t xml:space="preserve"> 30%, reducing ER visits by 20% for high-risk</w:t>
      </w:r>
    </w:p>
    <w:p w14:paraId="50AE0FE4" w14:textId="07CB2B95" w:rsidR="007221B8" w:rsidRDefault="00000000" w:rsidP="00161DE9">
      <w:pPr>
        <w:pStyle w:val="MRBulletPoint"/>
        <w:numPr>
          <w:ilvl w:val="0"/>
          <w:numId w:val="1"/>
        </w:numPr>
      </w:pPr>
      <w:r>
        <w:t>Increased dashboard performance, saving 50% time and $50K, transitioning from vendor to ?? in-house solutions.</w:t>
      </w:r>
    </w:p>
    <w:p w14:paraId="40A47366" w14:textId="5C003BEB" w:rsidR="007221B8" w:rsidRDefault="00000000">
      <w:pPr>
        <w:pStyle w:val="MRBulletPoint"/>
        <w:numPr>
          <w:ilvl w:val="0"/>
          <w:numId w:val="1"/>
        </w:numPr>
      </w:pPr>
      <w:r>
        <w:t xml:space="preserve">Developed PCP attribution algorithms, optimizing resource planning, impacting 500+ providers in the network by </w:t>
      </w:r>
    </w:p>
    <w:p w14:paraId="7FEBD429" w14:textId="77777777" w:rsidR="007221B8" w:rsidRDefault="00000000">
      <w:pPr>
        <w:pStyle w:val="MRCompany"/>
        <w:tabs>
          <w:tab w:val="right" w:pos="10539"/>
        </w:tabs>
      </w:pPr>
      <w:r>
        <w:t>Capital Blue Cross</w:t>
      </w:r>
      <w:r>
        <w:tab/>
        <w:t>Harrisburg, PA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0D44E63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15372D5F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 w14:paraId="6BCFDA45" w14:textId="77777777" w:rsidR="007221B8" w:rsidRDefault="00000000">
      <w:pPr>
        <w:pStyle w:val="MRRoleDescription"/>
      </w:pPr>
      <w:r>
        <w:t>Managed complex healthcare analytics for regulatory compliance, coordinating with multiple health plans.</w:t>
      </w:r>
    </w:p>
    <w:p w14:paraId="1FF56CA6" w14:textId="10079737" w:rsidR="007221B8" w:rsidRDefault="00000000">
      <w:pPr>
        <w:pStyle w:val="MRBulletPoint"/>
        <w:numPr>
          <w:ilvl w:val="0"/>
          <w:numId w:val="1"/>
        </w:numPr>
      </w:pPr>
      <w:r>
        <w:t xml:space="preserve">Managed CMS regulatory reporting with 100+ metrics, ensuring compliance across 7 health plans and 2 auditors </w:t>
      </w:r>
    </w:p>
    <w:p w14:paraId="2555EAC2" w14:textId="77777777" w:rsidR="007221B8" w:rsidRDefault="00000000">
      <w:pPr>
        <w:pStyle w:val="MRCompany"/>
        <w:tabs>
          <w:tab w:val="right" w:pos="10539"/>
        </w:tabs>
      </w:pPr>
      <w:r>
        <w:t>Pennsylvania Department of Education</w:t>
      </w:r>
      <w:r>
        <w:tab/>
        <w:t>Harrisburg, PA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1D8418C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6C1BCEC5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 w14:paraId="60575393" w14:textId="77777777" w:rsidR="007221B8" w:rsidRDefault="00000000">
      <w:pPr>
        <w:pStyle w:val="MRRoleDescription"/>
      </w:pPr>
      <w:r>
        <w:t>Led analytics for educator dashboards, enhancing student performance monitoring across the state.</w:t>
      </w:r>
    </w:p>
    <w:p w14:paraId="112E25B2" w14:textId="3731E784" w:rsidR="007221B8" w:rsidRDefault="00000000" w:rsidP="006F65B1">
      <w:pPr>
        <w:pStyle w:val="MRBulletPoint"/>
        <w:numPr>
          <w:ilvl w:val="0"/>
          <w:numId w:val="1"/>
        </w:numPr>
      </w:pPr>
      <w:r>
        <w:t>Created 10 new metrics, enhancing educators' capabilities for monitoring student outcomes across ?? districts.</w:t>
      </w:r>
    </w:p>
    <w:p w14:paraId="3268C860" w14:textId="53B68427" w:rsidR="007221B8" w:rsidRDefault="00000000" w:rsidP="006F65B1">
      <w:pPr>
        <w:pStyle w:val="MRBulletPoint"/>
        <w:numPr>
          <w:ilvl w:val="0"/>
          <w:numId w:val="1"/>
        </w:numPr>
      </w:pPr>
      <w:r>
        <w:t xml:space="preserve">Designed ETL pipelines, replacing vendor solutions, saving $50K annually and reducing processing time </w:t>
      </w:r>
      <w:proofErr w:type="gramStart"/>
      <w:r>
        <w:t>by ??</w:t>
      </w:r>
      <w:proofErr w:type="gramEnd"/>
      <w:r>
        <w:t xml:space="preserve"> 50%.</w:t>
      </w:r>
    </w:p>
    <w:p w14:paraId="78DBD2E1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EDUCATION</w:t>
      </w:r>
    </w:p>
    <w:p w14:paraId="2435F0EF" w14:textId="77777777" w:rsidR="007221B8" w:rsidRDefault="00000000">
      <w:pPr>
        <w:pStyle w:val="MRCompany"/>
        <w:tabs>
          <w:tab w:val="right" w:pos="10539"/>
        </w:tabs>
      </w:pPr>
      <w:r>
        <w:t>Johns Hopkins University</w:t>
      </w:r>
      <w:r>
        <w:tab/>
        <w:t>US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030A1AEC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4468C994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 w14:paraId="6E52418E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>Transitioned from a business background to AI, enhancing cross-functional collaboration skills</w:t>
      </w:r>
    </w:p>
    <w:p w14:paraId="473FAA98" w14:textId="77777777" w:rsidR="00161DE9" w:rsidRDefault="00000000" w:rsidP="00161DE9">
      <w:pPr>
        <w:pStyle w:val="MRBulletPoint"/>
        <w:numPr>
          <w:ilvl w:val="0"/>
          <w:numId w:val="1"/>
        </w:numPr>
      </w:pPr>
      <w:r>
        <w:t>Completed 7 prerequisites in advanced math and programming, essential for data analysis and machine learning</w:t>
      </w:r>
    </w:p>
    <w:p w14:paraId="5CE9805B" w14:textId="0D59C0A1" w:rsidR="007221B8" w:rsidRDefault="00000000" w:rsidP="00161DE9">
      <w:pPr>
        <w:pStyle w:val="MRBulletPoint"/>
        <w:numPr>
          <w:ilvl w:val="0"/>
          <w:numId w:val="1"/>
        </w:numPr>
      </w:pPr>
      <w:r>
        <w:t>11 graduate courses focused on AI technologies and their implications in media contexts</w:t>
      </w:r>
    </w:p>
    <w:p w14:paraId="04EE1E05" w14:textId="77777777" w:rsidR="007221B8" w:rsidRDefault="00000000">
      <w:pPr>
        <w:pStyle w:val="MRCompany"/>
        <w:tabs>
          <w:tab w:val="right" w:pos="10539"/>
        </w:tabs>
      </w:pPr>
      <w:r>
        <w:t>University of Maryland</w:t>
      </w:r>
      <w:r>
        <w:tab/>
        <w:t>US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7B92BF21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3E025C11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 w14:paraId="7E514252" w14:textId="77777777" w:rsidR="007221B8" w:rsidRDefault="00000000">
      <w:pPr>
        <w:pStyle w:val="MRCompany"/>
        <w:tabs>
          <w:tab w:val="right" w:pos="10539"/>
        </w:tabs>
      </w:pPr>
      <w:r>
        <w:t>University of Nottingham</w:t>
      </w:r>
      <w:r>
        <w:tab/>
        <w:t>China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7221B8" w14:paraId="1B2FD682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0E6A32E9" w14:textId="77777777" w:rsidR="007221B8" w:rsidRDefault="00000000">
            <w:pPr>
              <w:pStyle w:val="RoleBoxText"/>
              <w:tabs>
                <w:tab w:val="right" w:pos="10540"/>
              </w:tabs>
            </w:pPr>
            <w: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 w14:paraId="1545061B" w14:textId="77777777" w:rsidR="007221B8" w:rsidRDefault="00000000">
      <w:pPr>
        <w:pStyle w:val="MRBulletPoint"/>
      </w:pPr>
      <w:r>
        <w:t>• First Honors Degree, GPA 4.0, Dean’s Scholarship (top 5%)</w:t>
      </w:r>
    </w:p>
    <w:p w14:paraId="113D8324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SKILLS</w:t>
      </w:r>
    </w:p>
    <w:p w14:paraId="50532BBD" w14:textId="24BCDADA" w:rsidR="007221B8" w:rsidRDefault="00000000" w:rsidP="00161DE9">
      <w:pPr>
        <w:pStyle w:val="MRSkillCategory"/>
      </w:pPr>
      <w:r>
        <w:t>TECHNICAL</w:t>
      </w:r>
      <w:r w:rsidR="006F65B1">
        <w:t xml:space="preserve"> </w:t>
      </w:r>
      <w:r>
        <w:t xml:space="preserve">AI technologies, Data analysis, Machine learning applications, Consumer product development, Python, R, SQL, </w:t>
      </w:r>
    </w:p>
    <w:p w14:paraId="25E499EE" w14:textId="085EEE52" w:rsidR="007221B8" w:rsidRDefault="00000000" w:rsidP="00161DE9">
      <w:pPr>
        <w:pStyle w:val="MRSkillCategory"/>
      </w:pPr>
      <w:r>
        <w:t>SOFT</w:t>
      </w:r>
      <w:r w:rsidR="006F65B1">
        <w:t xml:space="preserve"> </w:t>
      </w:r>
      <w:r>
        <w:t>Leadership, Strategic mindset, Cross-functional collaboration, Communication of complex concepts</w:t>
      </w:r>
    </w:p>
    <w:p w14:paraId="4D5E3C78" w14:textId="77777777" w:rsidR="007221B8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PROJECTS</w:t>
      </w:r>
    </w:p>
    <w:p w14:paraId="33429F90" w14:textId="77777777" w:rsidR="007221B8" w:rsidRDefault="007221B8"/>
    <w:sectPr w:rsidR="007221B8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FF686C"/>
    <w:multiLevelType w:val="multilevel"/>
    <w:tmpl w:val="806AFD96"/>
    <w:lvl w:ilvl="0">
      <w:start w:val="1"/>
      <w:numFmt w:val="bullet"/>
      <w:pStyle w:val="List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3091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DE9"/>
    <w:rsid w:val="0029639D"/>
    <w:rsid w:val="00326F90"/>
    <w:rsid w:val="005A2FF3"/>
    <w:rsid w:val="006F65B1"/>
    <w:rsid w:val="007221B8"/>
    <w:rsid w:val="0075714C"/>
    <w:rsid w:val="00AA1D8D"/>
    <w:rsid w:val="00B47730"/>
    <w:rsid w:val="00CB0664"/>
    <w:rsid w:val="00F82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245B3"/>
  <w14:defaultImageDpi w14:val="300"/>
  <w15:docId w15:val="{57B27684-3722-4C2E-AC68-7F10373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Name">
    <w:name w:val="MR_Name"/>
    <w:pPr>
      <w:spacing w:after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Contact">
    <w:name w:val="MR_Contact"/>
    <w:pPr>
      <w:spacing w:after="0"/>
      <w:jc w:val="center"/>
    </w:pPr>
    <w:rPr>
      <w:rFonts w:ascii="Palatino Linotype" w:hAnsi="Palatino Linotype"/>
      <w:color w:val="000000"/>
      <w:sz w:val="20"/>
    </w:rPr>
  </w:style>
  <w:style w:type="paragraph" w:customStyle="1" w:styleId="MRSectionHeader">
    <w:name w:val="MR_SectionHeader"/>
    <w:pPr>
      <w:spacing w:after="0"/>
    </w:pPr>
    <w:rPr>
      <w:rFonts w:ascii="Palatino Linotype" w:hAnsi="Palatino Linotype"/>
      <w:b/>
      <w:caps/>
      <w:color w:val="000000"/>
      <w:sz w:val="24"/>
    </w:rPr>
  </w:style>
  <w:style w:type="paragraph" w:customStyle="1" w:styleId="MRCompany">
    <w:name w:val="MR_Company"/>
    <w:basedOn w:val="NoSpacing"/>
    <w:rPr>
      <w:rFonts w:ascii="Palatino Linotype" w:hAnsi="Palatino Linotype"/>
      <w:b/>
      <w:color w:val="1F497D"/>
    </w:rPr>
  </w:style>
  <w:style w:type="paragraph" w:customStyle="1" w:styleId="MRRoleBox">
    <w:name w:val="MR_RoleBox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RoleDescription">
    <w:name w:val="MR_RoleDescription"/>
    <w:pPr>
      <w:spacing w:after="0"/>
    </w:pPr>
    <w:rPr>
      <w:rFonts w:ascii="Palatino Linotype" w:hAnsi="Palatino Linotype"/>
      <w:i/>
      <w:color w:val="000000"/>
      <w:sz w:val="20"/>
    </w:rPr>
  </w:style>
  <w:style w:type="paragraph" w:customStyle="1" w:styleId="MRBulletPoint">
    <w:name w:val="MR_BulletPoint"/>
    <w:pPr>
      <w:spacing w:after="0" w:line="240" w:lineRule="auto"/>
    </w:pPr>
    <w:rPr>
      <w:rFonts w:ascii="Palatino Linotype" w:hAnsi="Palatino Linotype"/>
      <w:color w:val="000000"/>
      <w:sz w:val="20"/>
    </w:rPr>
  </w:style>
  <w:style w:type="paragraph" w:customStyle="1" w:styleId="MRSummaryText">
    <w:name w:val="MR_SummaryTex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MRSkillCategory">
    <w:name w:val="MR_SkillCategory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SkillList">
    <w:name w:val="MR_SkillLis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widowControl w:val="0"/>
      <w:spacing w:after="0" w:line="220" w:lineRule="exact"/>
    </w:pPr>
    <w:rPr>
      <w:rFonts w:ascii="Calibri" w:hAnsi="Calibri"/>
      <w:b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oosaki</cp:lastModifiedBy>
  <cp:revision>5</cp:revision>
  <dcterms:created xsi:type="dcterms:W3CDTF">2025-06-04T11:06:00Z</dcterms:created>
  <dcterms:modified xsi:type="dcterms:W3CDTF">2025-06-04T11:16:00Z</dcterms:modified>
  <cp:category/>
</cp:coreProperties>
</file>