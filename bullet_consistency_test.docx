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First bullet point to test consistency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Second bullet point to test consistency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Third bullet point to test consistency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Fourth bullet point to test consistency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Fifth bullet point to test consistency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