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John Doe</w:t>
      </w:r>
    </w:p>
    <w:p>
      <w:pPr>
        <w:jc w:val="center"/>
      </w:pPr>
      <w:r>
        <w:t>P: +1(000) 000-0000 | 1234@gmail.com | LinkedIn Link | Github Link</w:t>
      </w:r>
    </w:p>
    <w:p>
      <w:pPr>
        <w:pStyle w:val="EmptyParagraph"/>
        <w:keepNext w:val="0"/>
        <w:keepLines w:val="0"/>
        <w:pageBreakBefore w:val="0"/>
        <w:widowControl w:val="0"/>
        <w:spacing w:before="0" w:after="0" w:line="20" w:lineRule="exact" w:beforeAutospacing="0" w:afterAutospacing="0"/>
      </w:pPr>
      <w:r>
        <w:rPr>
          <w:rFonts w:ascii="Calibri" w:hAnsi="Calibri"/>
          <w:b w:val="0"/>
          <w:i w:val="0"/>
          <w:color w:val="000000"/>
          <w:sz w:val="2"/>
        </w:rPr>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PROFESSIONAL SUMMARY</w:t>
      </w:r>
    </w:p>
    <w:p>
      <w:pPr>
        <w:pStyle w:val="ContentParagraph"/>
        <w:keepNext w:val="0"/>
        <w:keepLines w:val="0"/>
        <w:pageBreakBefore w:val="0"/>
        <w:widowControl w:val="0"/>
        <w:spacing w:before="0" w:after="120" w:line="276" w:lineRule="auto" w:beforeAutospacing="0" w:afterAutospacing="0"/>
      </w:pPr>
      <w:r>
        <w:rPr>
          <w:rFonts w:ascii="Calibri" w:hAnsi="Calibri"/>
          <w:b w:val="0"/>
          <w:i w:val="0"/>
          <w:color w:val="000000"/>
          <w:sz w:val="22"/>
        </w:rPr>
        <w:t>Experienced AI and Machine Learning leader with a Master's degree in Information Science and a proven track record in executing large-scale AI/ML projects. Expertise in leveraging machine learning frameworks and cloud-based ML platforms to drive innovation and align with corporate goals. Successfully designed scalable, secure data pipelines and enhanced model accuracy through advanced techniques, showcasing proficiency in Python, Java, and Scala. Adept at leading cross-functional teams to deliver AI/ML innovations on time and within budget, while translating complex technical concepts into actionable business strategies. Passionate about evolving AI/ML trends, fostering industry relationships, and advancing energy systems knowledge to benefit organizational growth.</w:t>
      </w:r>
    </w:p>
    <w:p>
      <w:pPr>
        <w:pStyle w:val="EmptyParagraph"/>
        <w:keepNext w:val="0"/>
        <w:keepLines w:val="0"/>
        <w:pageBreakBefore w:val="0"/>
        <w:widowControl w:val="0"/>
        <w:spacing w:before="0" w:after="0" w:line="20" w:lineRule="exact" w:beforeAutospacing="0" w:afterAutospacing="0"/>
      </w:pPr>
      <w:r>
        <w:rPr>
          <w:rFonts w:ascii="Calibri" w:hAnsi="Calibri"/>
          <w:b w:val="0"/>
          <w:i w:val="0"/>
          <w:color w:val="000000"/>
          <w:sz w:val="2"/>
        </w:rPr>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EXPERIENCE</w:t>
      </w:r>
    </w:p>
    <w:p>
      <w:pPr>
        <w:pStyle w:val="ContentParagraph"/>
        <w:tabs>
          <w:tab w:pos="9071" w:val="right"/>
        </w:tabs>
      </w:pPr>
      <w:r>
        <w:rPr>
          <w:b/>
        </w:rPr>
        <w:t xml:space="preserve">Tech Company A </w:t>
      </w:r>
      <w:r>
        <w:tab/>
      </w:r>
      <w:r>
        <w:rPr>
          <w:i/>
        </w:rPr>
        <w:t>New York, NY</w:t>
      </w:r>
    </w:p>
    <w:p>
      <w:pPr>
        <w:pStyle w:val="ContentParagraph"/>
        <w:tabs>
          <w:tab w:pos="9071" w:val="right"/>
        </w:tabs>
      </w:pPr>
      <w:r>
        <w:rPr>
          <w:b/>
        </w:rPr>
        <w:t xml:space="preserve">Senior Software Engineer </w:t>
      </w:r>
      <w:r>
        <w:tab/>
      </w:r>
      <w:r>
        <w:rPr>
          <w:i/>
        </w:rPr>
        <w:t>Jan 2020 - Present</w:t>
      </w:r>
    </w:p>
    <w:p>
      <w:pPr>
        <w:pStyle w:val="ContentParagraph"/>
        <w:ind w:left="360"/>
      </w:pPr>
      <w:r>
        <w:rPr>
          <w:i/>
        </w:rPr>
        <w:t>Lead developer for cloud-based applications and services.</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Implemented CI/CD pipeline reducing deployment time by 50%</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Developed microservice architecture for scalable backend systems</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Led team of 5 engineers in successful product launches</w:t>
      </w:r>
    </w:p>
    <w:p>
      <w:pPr>
        <w:pStyle w:val="ContentParagraph"/>
        <w:tabs>
          <w:tab w:pos="9071" w:val="right"/>
        </w:tabs>
      </w:pPr>
      <w:r>
        <w:rPr>
          <w:b/>
        </w:rPr>
        <w:t xml:space="preserve">Tech Company B </w:t>
      </w:r>
      <w:r>
        <w:tab/>
      </w:r>
      <w:r>
        <w:rPr>
          <w:i/>
        </w:rPr>
        <w:t>Boston, MA</w:t>
      </w:r>
    </w:p>
    <w:p>
      <w:pPr>
        <w:pStyle w:val="ContentParagraph"/>
        <w:tabs>
          <w:tab w:pos="9071" w:val="right"/>
        </w:tabs>
      </w:pPr>
      <w:r>
        <w:rPr>
          <w:b/>
        </w:rPr>
        <w:t xml:space="preserve">Software Engineer </w:t>
      </w:r>
      <w:r>
        <w:tab/>
      </w:r>
      <w:r>
        <w:rPr>
          <w:i/>
        </w:rPr>
        <w:t>Jun 2016 - Dec 2019</w:t>
      </w:r>
    </w:p>
    <w:p>
      <w:pPr>
        <w:pStyle w:val="ContentParagraph"/>
        <w:ind w:left="360"/>
      </w:pPr>
      <w:r>
        <w:rPr>
          <w:i/>
        </w:rPr>
        <w:t>Full-stack developer for web applications.</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Redesigned user interface improving user satisfaction by 35%</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Optimized database queries reducing load times by 40%</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Implemented automated testing framework with 85% code coverage</w:t>
      </w:r>
    </w:p>
    <w:p>
      <w:pPr>
        <w:pStyle w:val="EmptyParagraph"/>
        <w:keepNext w:val="0"/>
        <w:keepLines w:val="0"/>
        <w:pageBreakBefore w:val="0"/>
        <w:widowControl w:val="0"/>
        <w:spacing w:before="0" w:after="0" w:line="20" w:lineRule="exact" w:beforeAutospacing="0" w:afterAutospacing="0"/>
      </w:pPr>
      <w:r>
        <w:rPr>
          <w:rFonts w:ascii="Calibri" w:hAnsi="Calibri"/>
          <w:b w:val="0"/>
          <w:i w:val="0"/>
          <w:color w:val="000000"/>
          <w:sz w:val="2"/>
        </w:rPr>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EDUCATION</w:t>
      </w:r>
    </w:p>
    <w:p>
      <w:pPr>
        <w:pStyle w:val="ContentParagraph"/>
        <w:tabs>
          <w:tab w:pos="9071" w:val="right"/>
        </w:tabs>
      </w:pPr>
      <w:r>
        <w:rPr>
          <w:b/>
        </w:rPr>
        <w:t xml:space="preserve">University of Technology </w:t>
      </w:r>
      <w:r>
        <w:tab/>
      </w:r>
      <w:r>
        <w:rPr>
          <w:i/>
        </w:rPr>
        <w:t>New York, NY</w:t>
      </w:r>
    </w:p>
    <w:p>
      <w:pPr>
        <w:pStyle w:val="ContentParagraph"/>
        <w:tabs>
          <w:tab w:pos="9071" w:val="right"/>
        </w:tabs>
      </w:pPr>
      <w:r>
        <w:rPr>
          <w:b/>
        </w:rPr>
        <w:t xml:space="preserve">Master of Science in Computer Science </w:t>
      </w:r>
      <w:r>
        <w:tab/>
      </w:r>
      <w:r>
        <w:rPr>
          <w:i/>
        </w:rPr>
        <w:t>2014 - 2016</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GPA: 3.8/4.0</w:t>
      </w:r>
    </w:p>
    <w:p>
      <w:pPr>
        <w:pStyle w:val="ContentParagraph"/>
        <w:keepNext w:val="0"/>
        <w:keepLines w:val="0"/>
        <w:pageBreakBefore w:val="0"/>
        <w:widowControl w:val="0"/>
        <w:numPr/>
        <w:ind w:left="360" w:hanging="360"/>
        <w:spacing w:before="0" w:after="120" w:line="276" w:lineRule="auto" w:beforeAutospacing="0" w:afterAutospacing="0"/>
      </w:pPr>
      <w:r>
        <w:rPr>
          <w:rFonts w:ascii="Calibri" w:hAnsi="Calibri"/>
          <w:b w:val="0"/>
          <w:i w:val="0"/>
          <w:color w:val="000000"/>
          <w:sz w:val="22"/>
        </w:rPr>
        <w:t>Specialization in Artificial Intelligence</w:t>
      </w:r>
    </w:p>
    <w:p>
      <w:pPr>
        <w:pStyle w:val="EmptyParagraph"/>
        <w:keepNext w:val="0"/>
        <w:keepLines w:val="0"/>
        <w:pageBreakBefore w:val="0"/>
        <w:widowControl w:val="0"/>
        <w:spacing w:before="0" w:after="0" w:line="20" w:lineRule="exact" w:beforeAutospacing="0" w:afterAutospacing="0"/>
      </w:pPr>
      <w:r>
        <w:rPr>
          <w:rFonts w:ascii="Calibri" w:hAnsi="Calibri"/>
          <w:b w:val="0"/>
          <w:i w:val="0"/>
          <w:color w:val="000000"/>
          <w:sz w:val="2"/>
        </w:rPr>
      </w:r>
    </w:p>
    <w:p>
      <w:pPr>
        <w:pStyle w:val="BoxedHeading2"/>
        <w:keepNext/>
        <w:keepLines w:val="0"/>
        <w:pageBreakBefore w:val="0"/>
        <w:widowControl w:val="0"/>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SKILLS</w:t>
      </w:r>
    </w:p>
    <w:p>
      <w:pPr>
        <w:pStyle w:val="ContentParagraph"/>
      </w:pPr>
      <w:r>
        <w:rPr>
          <w:b/>
        </w:rPr>
        <w:t xml:space="preserve">Technical Skills: </w:t>
      </w:r>
      <w:r>
        <w:t>Python, JavaScript, React, Node.js, AWS, Docker, Kubernetes</w:t>
      </w:r>
    </w:p>
    <w:p>
      <w:pPr>
        <w:pStyle w:val="ContentParagraph"/>
      </w:pPr>
      <w:r>
        <w:rPr>
          <w:b/>
        </w:rPr>
        <w:t xml:space="preserve">Soft Skills: </w:t>
      </w:r>
      <w:r>
        <w:t>Leadership, Communication, Problem Solving, Team Collaboration</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xedHeading2">
    <w:name w:val="BoxedHeading2"/>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 w:type="paragraph" w:customStyle="1" w:styleId="ContentParagraph">
    <w:name w:val="ContentParagraph"/>
    <w:basedOn w:val="Normal"/>
    <w:pPr>
      <w:keepNext w:val="0"/>
      <w:keepLines w:val="0"/>
      <w:pageBreakBefore w:val="0"/>
      <w:widowControl w:val="0"/>
      <w:spacing w:before="0" w:after="120" w:line="276" w:lineRule="auto" w:beforeAutospacing="0" w:afterAutospacing="0"/>
    </w:pPr>
    <w:rPr>
      <w:rFonts w:ascii="Calibri" w:hAnsi="Calibri"/>
      <w:b w:val="0"/>
      <w:i w:val="0"/>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