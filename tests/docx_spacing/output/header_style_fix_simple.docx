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Style Fix Test</w:t>
      </w:r>
    </w:p>
    <w:p>
      <w:r>
        <w:t>This document tests the improved header styling with: 1) Table-based wrapper, 2) HeaderBoxH2 style based on Normal, 3) Asymmetric cell margins, and 4) Top vertical alignment.</w:t>
      </w:r>
    </w:p>
    <w:p>
      <w:pPr>
        <w:pStyle w:val="EmptyParagraph"/>
        <w:keepNext w:val="0"/>
        <w:keepLines w:val="0"/>
        <w:pageBreakBefore w:val="0"/>
        <w:widowControl w:val="0"/>
        <w:spacing w:before="0" w:after="0" w:line="20" w:lineRule="exact" w:beforeAutospacing="0" w:afterAutospacing="0"/>
      </w:pPr>
      <w:r>
        <w:rPr>
          <w:rFonts w:ascii="Calibri" w:hAnsi="Calibri"/>
          <w:b w:val="0"/>
          <w:i w:val="0"/>
          <w:color w:val="000000"/>
          <w:sz w:val="2"/>
        </w:rPr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HEADER WITH MINIMAL TOP SPACE</w:t>
            </w:r>
          </w:p>
        </w:tc>
      </w:tr>
    </w:tbl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header should have minimal space above the text.</w:t>
      </w:r>
    </w:p>
    <w:p>
      <w:pPr>
        <w:pStyle w:val="EmptyParagraph"/>
        <w:keepNext w:val="0"/>
        <w:keepLines w:val="0"/>
        <w:pageBreakBefore w:val="0"/>
        <w:widowControl w:val="0"/>
        <w:spacing w:before="0" w:after="0" w:line="20" w:lineRule="exact" w:beforeAutospacing="0" w:afterAutospacing="0"/>
      </w:pPr>
      <w:r>
        <w:rPr>
          <w:rFonts w:ascii="Calibri" w:hAnsi="Calibri"/>
          <w:b w:val="0"/>
          <w:i w:val="0"/>
          <w:color w:val="000000"/>
          <w:sz w:val="2"/>
        </w:rPr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HEADER WITH LONGER TEXT THAT SHOULD WRAP TO THE NEXT LINE</w:t>
            </w:r>
          </w:p>
        </w:tc>
      </w:tr>
    </w:tbl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header should wrap properly and still have minimal top space.</w:t>
      </w:r>
    </w:p>
    <w:p>
      <w:pPr>
        <w:pStyle w:val="EmptyParagraph"/>
        <w:keepNext w:val="0"/>
        <w:keepLines w:val="0"/>
        <w:pageBreakBefore w:val="0"/>
        <w:widowControl w:val="0"/>
        <w:spacing w:before="0" w:after="0" w:line="20" w:lineRule="exact" w:beforeAutospacing="0" w:afterAutospacing="0"/>
      </w:pPr>
      <w:r>
        <w:rPr>
          <w:rFonts w:ascii="Calibri" w:hAnsi="Calibri"/>
          <w:b w:val="0"/>
          <w:i w:val="0"/>
          <w:color w:val="000000"/>
          <w:sz w:val="2"/>
        </w:rPr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SHORT HEADER</w:t>
            </w:r>
          </w:p>
        </w:tc>
      </w:tr>
    </w:tbl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tests a short header.</w:t>
      </w:r>
    </w:p>
    <w:p>
      <w:pPr>
        <w:pStyle w:val="EmptyParagraph"/>
        <w:keepNext w:val="0"/>
        <w:keepLines w:val="0"/>
        <w:pageBreakBefore w:val="0"/>
        <w:widowControl w:val="0"/>
        <w:spacing w:before="0" w:after="0" w:line="20" w:lineRule="exact" w:beforeAutospacing="0" w:afterAutospacing="0"/>
      </w:pPr>
      <w:r>
        <w:rPr>
          <w:rFonts w:ascii="Calibri" w:hAnsi="Calibri"/>
          <w:b w:val="0"/>
          <w:i w:val="0"/>
          <w:color w:val="000000"/>
          <w:sz w:val="2"/>
        </w:rPr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EDUCATION</w:t>
            </w:r>
          </w:p>
        </w:tc>
      </w:tr>
    </w:tbl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tests a typical resume section header.</w:t>
      </w:r>
    </w:p>
    <w:p>
      <w:pPr>
        <w:pStyle w:val="EmptyParagraph"/>
        <w:keepNext w:val="0"/>
        <w:keepLines w:val="0"/>
        <w:pageBreakBefore w:val="0"/>
        <w:widowControl w:val="0"/>
        <w:spacing w:before="0" w:after="0" w:line="20" w:lineRule="exact" w:beforeAutospacing="0" w:afterAutospacing="0"/>
      </w:pPr>
      <w:r>
        <w:rPr>
          <w:rFonts w:ascii="Calibri" w:hAnsi="Calibri"/>
          <w:b w:val="0"/>
          <w:i w:val="0"/>
          <w:color w:val="000000"/>
          <w:sz w:val="2"/>
        </w:rPr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SKILLS</w:t>
            </w:r>
          </w:p>
        </w:tc>
      </w:tr>
    </w:tbl>
    <w:p>
      <w:pPr>
        <w:pStyle w:val="ContentParagraph"/>
        <w:keepNext w:val="0"/>
        <w:keepLines w:val="0"/>
        <w:pageBreakBefore w:val="0"/>
        <w:widowControl w:val="0"/>
        <w:spacing w:before="0" w:after="120" w:line="276" w:lineRule="auto" w:beforeAutospacing="0" w:afterAutospacing="0"/>
      </w:pPr>
      <w:r>
        <w:rPr>
          <w:rFonts w:ascii="Calibri" w:hAnsi="Calibri"/>
          <w:b w:val="0"/>
          <w:i w:val="0"/>
          <w:color w:val="000000"/>
          <w:sz w:val="22"/>
        </w:rPr>
        <w:t>This tests another typical resume section header.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xedHeading2Table">
    <w:name w:val="BoxedHeading2Table"/>
    <w:basedOn w:val="Heading2"/>
    <w:pPr>
      <w:keepNext/>
      <w:keepLines w:val="0"/>
      <w:pageBreakBefore w:val="0"/>
      <w:widowControl w:val="0"/>
      <w:outlineLvl w:val="1"/>
      <w:spacing w:before="0" w:after="80" w:line="276" w:lineRule="auto" w:beforeAutospacing="0" w:afterAutospacing="0"/>
      <w:pBdr>
        <w:top w:val="single" w:sz="8" w:space="20" w:color="0D2B7E"/>
        <w:left w:val="single" w:sz="8" w:space="20" w:color="0D2B7E"/>
        <w:bottom w:val="single" w:sz="8" w:space="20" w:color="0D2B7E"/>
        <w:right w:val="single" w:sz="8" w:space="20" w:color="0D2B7E"/>
      </w:pBdr>
    </w:pPr>
    <w:rPr>
      <w:rFonts w:ascii="Calibri" w:hAnsi="Calibri"/>
      <w:b/>
      <w:i w:val="0"/>
      <w:color w:val="0D2B7E"/>
      <w:sz w:val="28"/>
    </w:rPr>
  </w:style>
  <w:style w:type="paragraph" w:customStyle="1" w:styleId="EmptyParagraph">
    <w:name w:val="EmptyParagraph"/>
    <w:basedOn w:val="Normal"/>
    <w:pPr>
      <w:keepNext w:val="0"/>
      <w:keepLines w:val="0"/>
      <w:pageBreakBefore w:val="0"/>
      <w:widowControl w:val="0"/>
      <w:spacing w:before="0" w:after="0" w:line="20" w:lineRule="exact" w:beforeAutospacing="0" w:afterAutospacing="0"/>
    </w:pPr>
    <w:rPr>
      <w:rFonts w:ascii="Calibri" w:hAnsi="Calibri"/>
      <w:b w:val="0"/>
      <w:i w:val="0"/>
      <w:color w:val="000000"/>
      <w:sz w:val="2"/>
    </w:rPr>
  </w:style>
  <w:style w:type="paragraph" w:customStyle="1" w:styleId="HeaderBoxH2">
    <w:name w:val="HeaderBoxH2"/>
    <w:basedOn w:val="Normal"/>
    <w:pPr>
      <w:keepNext/>
      <w:keepLines w:val="0"/>
      <w:pageBreakBefore w:val="0"/>
      <w:widowControl w:val="0"/>
      <w:outlineLvl w:val="1"/>
      <w:spacing w:before="0" w:after="0" w:line="280" w:lineRule="exact" w:beforeAutospacing="0" w:afterAutospacing="0"/>
    </w:pPr>
    <w:rPr>
      <w:rFonts w:ascii="Calibri" w:hAnsi="Calibri"/>
      <w:b/>
      <w:i w:val="0"/>
      <w:color w:val="0D2B7E"/>
      <w:sz w:val="28"/>
    </w:rPr>
  </w:style>
  <w:style w:type="paragraph" w:customStyle="1" w:styleId="ContentParagraph">
    <w:name w:val="ContentParagraph"/>
    <w:basedOn w:val="Normal"/>
    <w:pPr>
      <w:keepNext w:val="0"/>
      <w:keepLines w:val="0"/>
      <w:pageBreakBefore w:val="0"/>
      <w:widowControl w:val="0"/>
      <w:spacing w:before="0" w:after="120" w:line="276" w:lineRule="auto" w:beforeAutospacing="0" w:afterAutospacing="0"/>
    </w:pPr>
    <w:rPr>
      <w:rFonts w:ascii="Calibri" w:hAnsi="Calibri"/>
      <w:b w:val="0"/>
      <w:i w:val="0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