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 Blank Paragraphs Test</w:t>
      </w:r>
    </w:p>
    <w:p>
      <w:pPr>
        <w:pStyle w:val="EmptyParagraph"/>
        <w:keepNext w:val="0"/>
        <w:keepLines w:val="0"/>
        <w:pageBreakBefore w:val="0"/>
        <w:widowControl w:val="0"/>
        <w:spacing w:before="0" w:after="0" w:line="20" w:lineRule="exact" w:beforeAutospacing="0" w:afterAutospacing="0"/>
      </w:pPr>
      <w:r>
        <w:rPr>
          <w:rFonts w:ascii="Calibri" w:hAnsi="Calibri"/>
          <w:b w:val="0"/>
          <w:i w:val="0"/>
          <w:color w:val="000000"/>
          <w:sz w:val="2"/>
        </w:rPr>
      </w:r>
    </w:p>
    <w:p>
      <w:pPr>
        <w:pStyle w:val="BoxedHeading2"/>
        <w:keepNext/>
        <w:keepLines w:val="0"/>
        <w:pageBreakBefore w:val="0"/>
        <w:widowControl w:val="0"/>
        <w:spacing w:before="0" w:after="80" w:line="276" w:lineRule="auto" w:beforeAutospacing="0" w:afterAutospacing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</w:pPr>
      <w:r>
        <w:rPr>
          <w:rFonts w:ascii="Calibri" w:hAnsi="Calibri"/>
          <w:b/>
          <w:i w:val="0"/>
          <w:color w:val="0D2B7E"/>
          <w:sz w:val="28"/>
        </w:rPr>
        <w:t>SECTION 1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content paragraph 1 for Section 1.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content paragraph 2 for Section 1.</w:t>
      </w:r>
    </w:p>
    <w:p>
      <w:pPr>
        <w:pStyle w:val="EmptyParagraph"/>
        <w:keepNext w:val="0"/>
        <w:keepLines w:val="0"/>
        <w:pageBreakBefore w:val="0"/>
        <w:widowControl w:val="0"/>
        <w:spacing w:before="0" w:after="0" w:line="20" w:lineRule="exact" w:beforeAutospacing="0" w:afterAutospacing="0"/>
      </w:pPr>
      <w:r>
        <w:rPr>
          <w:rFonts w:ascii="Calibri" w:hAnsi="Calibri"/>
          <w:b w:val="0"/>
          <w:i w:val="0"/>
          <w:color w:val="000000"/>
          <w:sz w:val="2"/>
        </w:rPr>
      </w:r>
    </w:p>
    <w:p>
      <w:pPr>
        <w:pStyle w:val="BoxedHeading2"/>
        <w:keepNext/>
        <w:keepLines w:val="0"/>
        <w:pageBreakBefore w:val="0"/>
        <w:widowControl w:val="0"/>
        <w:spacing w:before="0" w:after="80" w:line="276" w:lineRule="auto" w:beforeAutospacing="0" w:afterAutospacing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</w:pPr>
      <w:r>
        <w:rPr>
          <w:rFonts w:ascii="Calibri" w:hAnsi="Calibri"/>
          <w:b/>
          <w:i w:val="0"/>
          <w:color w:val="0D2B7E"/>
          <w:sz w:val="28"/>
        </w:rPr>
        <w:t>SECTION 2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content paragraph 1 for Section 2.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content paragraph 2 for Section 2.</w:t>
      </w:r>
    </w:p>
    <w:p>
      <w:pPr>
        <w:pStyle w:val="EmptyParagraph"/>
        <w:keepNext w:val="0"/>
        <w:keepLines w:val="0"/>
        <w:pageBreakBefore w:val="0"/>
        <w:widowControl w:val="0"/>
        <w:spacing w:before="0" w:after="0" w:line="20" w:lineRule="exact" w:beforeAutospacing="0" w:afterAutospacing="0"/>
      </w:pPr>
      <w:r>
        <w:rPr>
          <w:rFonts w:ascii="Calibri" w:hAnsi="Calibri"/>
          <w:b w:val="0"/>
          <w:i w:val="0"/>
          <w:color w:val="000000"/>
          <w:sz w:val="2"/>
        </w:rPr>
      </w:r>
    </w:p>
    <w:p>
      <w:pPr>
        <w:pStyle w:val="BoxedHeading2"/>
        <w:keepNext/>
        <w:keepLines w:val="0"/>
        <w:pageBreakBefore w:val="0"/>
        <w:widowControl w:val="0"/>
        <w:spacing w:before="0" w:after="80" w:line="276" w:lineRule="auto" w:beforeAutospacing="0" w:afterAutospacing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</w:pPr>
      <w:r>
        <w:rPr>
          <w:rFonts w:ascii="Calibri" w:hAnsi="Calibri"/>
          <w:b/>
          <w:i w:val="0"/>
          <w:color w:val="0D2B7E"/>
          <w:sz w:val="28"/>
        </w:rPr>
        <w:t>SECTION 3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content paragraph 1 for Section 3.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content paragraph 2 for Section 3.</w:t>
      </w:r>
    </w:p>
    <w:p>
      <w:pPr>
        <w:pStyle w:val="EmptyParagraph"/>
        <w:keepNext w:val="0"/>
        <w:keepLines w:val="0"/>
        <w:pageBreakBefore w:val="0"/>
        <w:widowControl w:val="0"/>
        <w:spacing w:before="0" w:after="0" w:line="20" w:lineRule="exact" w:beforeAutospacing="0" w:afterAutospacing="0"/>
      </w:pPr>
      <w:r>
        <w:rPr>
          <w:rFonts w:ascii="Calibri" w:hAnsi="Calibri"/>
          <w:b w:val="0"/>
          <w:i w:val="0"/>
          <w:color w:val="000000"/>
          <w:sz w:val="2"/>
        </w:rPr>
      </w:r>
    </w:p>
    <w:p>
      <w:pPr>
        <w:pStyle w:val="BoxedHeading2"/>
        <w:keepNext/>
        <w:keepLines w:val="0"/>
        <w:pageBreakBefore w:val="0"/>
        <w:widowControl w:val="0"/>
        <w:spacing w:before="0" w:after="80" w:line="276" w:lineRule="auto" w:beforeAutospacing="0" w:afterAutospacing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</w:pPr>
      <w:r>
        <w:rPr>
          <w:rFonts w:ascii="Calibri" w:hAnsi="Calibri"/>
          <w:b/>
          <w:i w:val="0"/>
          <w:color w:val="0D2B7E"/>
          <w:sz w:val="28"/>
        </w:rPr>
        <w:t>SECTION 4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content paragraph 1 for Section 4.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content paragraph 2 for Section 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xedHeading2">
    <w:name w:val="BoxedHeading2"/>
    <w:basedOn w:val="Heading2"/>
    <w:pPr>
      <w:keepNext/>
      <w:keepLines w:val="0"/>
      <w:pageBreakBefore w:val="0"/>
      <w:widowControl w:val="0"/>
      <w:outlineLvl w:val="1"/>
      <w:spacing w:before="0" w:after="80" w:line="276" w:lineRule="auto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  <w:style w:type="paragraph" w:customStyle="1" w:styleId="EmptyParagraph">
    <w:name w:val="EmptyParagraph"/>
    <w:basedOn w:val="Normal"/>
    <w:pPr>
      <w:keepNext w:val="0"/>
      <w:keepLines w:val="0"/>
      <w:pageBreakBefore w:val="0"/>
      <w:widowControl w:val="0"/>
      <w:spacing w:before="0" w:after="0" w:line="20" w:lineRule="exact" w:beforeAutospacing="0" w:afterAutospacing="0"/>
    </w:pPr>
    <w:rPr>
      <w:rFonts w:ascii="Calibri" w:hAnsi="Calibri"/>
      <w:b w:val="0"/>
      <w:i w:val="0"/>
      <w:color w:val="000000"/>
      <w:sz w:val="2"/>
    </w:rPr>
  </w:style>
  <w:style w:type="paragraph" w:customStyle="1" w:styleId="ContentParagraph">
    <w:name w:val="ContentParagraph"/>
    <w:basedOn w:val="Normal"/>
    <w:pPr>
      <w:keepNext w:val="0"/>
      <w:keepLines w:val="0"/>
      <w:pageBreakBefore w:val="0"/>
      <w:widowControl w:val="0"/>
      <w:spacing w:before="0" w:after="120" w:line="276" w:lineRule="auto" w:beforeAutospacing="0" w:afterAutospacing="0"/>
    </w:pPr>
    <w:rPr>
      <w:rFonts w:ascii="Calibri" w:hAnsi="Calibri"/>
      <w:b w:val="0"/>
      <w:i w:val="0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