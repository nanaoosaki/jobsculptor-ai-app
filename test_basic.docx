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Basic Document Test</w:t>
      </w:r>
    </w:p>
    <w:p>
      <w:r>
        <w:t>This is a basic paragraph without any special formatting.</w:t>
      </w:r>
    </w:p>
    <w:p>
      <w:r>
        <w:t>This is another paragraph to test basic functionality.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