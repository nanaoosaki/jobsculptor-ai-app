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28"/>
        </w:rPr>
        <w:t>Native Bullets Test Document</w:t>
      </w:r>
    </w:p>
    <w:p>
      <w:pPr>
        <w:numPr>
          <w:ilvl w:val="0"/>
          <w:numId w:val="1"/>
        </w:numPr>
        <w:ind w:left="221" w:hanging="221"/>
      </w:pPr>
      <w:r>
        <w:t>First bullet point with native numbering</w:t>
      </w:r>
    </w:p>
    <w:p>
      <w:pPr>
        <w:numPr>
          <w:ilvl w:val="0"/>
          <w:numId w:val="1"/>
        </w:numPr>
        <w:ind w:left="221" w:hanging="221"/>
      </w:pPr>
      <w:r>
        <w:t>Second bullet demonstrating automatic continuation</w:t>
      </w:r>
    </w:p>
    <w:p>
      <w:pPr>
        <w:numPr>
          <w:ilvl w:val="0"/>
          <w:numId w:val="1"/>
        </w:numPr>
        <w:ind w:left="221" w:hanging="221"/>
      </w:pPr>
      <w:r>
        <w:t>Third bullet showing consistent spacing</w:t>
      </w:r>
    </w:p>
    <w:p>
      <w:pPr>
        <w:numPr>
          <w:ilvl w:val="0"/>
          <w:numId w:val="1"/>
        </w:numPr>
        <w:ind w:left="221" w:hanging="221"/>
      </w:pPr>
      <w:r>
        <w:t>Fourth bullet with longer text to test hanging indent behavior and see how the bullet character U+2022 appears in Word</w:t>
      </w:r>
    </w:p>
    <w:p>
      <w:r>
        <w:t>This is regular text after the bullets to test spacing consistency.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