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C9F6A" w14:textId="77777777" w:rsidR="00567A21" w:rsidRDefault="00000000">
      <w:pPr>
        <w:spacing w:before="480" w:after="120" w:line="240" w:lineRule="auto"/>
        <w:jc w:val="center"/>
      </w:pPr>
      <w:r>
        <w:rPr>
          <w:rFonts w:ascii="Calibri" w:hAnsi="Calibri"/>
          <w:b/>
          <w:sz w:val="32"/>
        </w:rPr>
        <w:t>Nana Wang</w:t>
      </w:r>
    </w:p>
    <w:p w14:paraId="3DBC9A52" w14:textId="77777777" w:rsidR="00567A21" w:rsidRDefault="00000000">
      <w:pPr>
        <w:spacing w:after="240" w:line="240" w:lineRule="auto"/>
        <w:jc w:val="center"/>
      </w:pPr>
      <w:r>
        <w:rPr>
          <w:rFonts w:ascii="Calibri" w:hAnsi="Calibri"/>
          <w:color w:val="2B579A"/>
          <w:sz w:val="20"/>
        </w:rPr>
        <w:t>301-661-5091 | nwangwk@gmail.com | https://www.linkedin.com/in/nana-wang-00593465/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8"/>
      </w:tblGrid>
      <w:tr w:rsidR="00567A21" w14:paraId="4C480743" w14:textId="77777777" w:rsidTr="00B72250">
        <w:tc>
          <w:tcPr>
            <w:tcW w:w="10358" w:type="dxa"/>
            <w:tcBorders>
              <w:bottom w:val="single" w:sz="4" w:space="0" w:color="2B579A"/>
            </w:tcBorders>
          </w:tcPr>
          <w:p w14:paraId="07791C86" w14:textId="77777777" w:rsidR="00567A21" w:rsidRDefault="00000000">
            <w:pPr>
              <w:spacing w:before="40" w:after="40" w:line="276" w:lineRule="auto"/>
            </w:pPr>
            <w:r>
              <w:rPr>
                <w:rFonts w:ascii="Calibri" w:hAnsi="Calibri"/>
                <w:b/>
                <w:color w:val="000000"/>
                <w:sz w:val="28"/>
              </w:rPr>
              <w:t>SUMMARY</w:t>
            </w:r>
          </w:p>
        </w:tc>
      </w:tr>
    </w:tbl>
    <w:p w14:paraId="4D855973" w14:textId="5F234F08" w:rsidR="00567A21" w:rsidRDefault="00B72250" w:rsidP="00B72250">
      <w:pPr>
        <w:spacing w:before="120" w:after="120"/>
      </w:pPr>
      <w:r w:rsidRPr="00B72250">
        <w:rPr>
          <w:rFonts w:ascii="Calibri" w:hAnsi="Calibri"/>
        </w:rPr>
        <w:t xml:space="preserve">Data science leader with </w:t>
      </w:r>
      <w:r>
        <w:rPr>
          <w:rFonts w:ascii="Calibri" w:hAnsi="Calibri"/>
        </w:rPr>
        <w:t>ten</w:t>
      </w:r>
      <w:r w:rsidRPr="00B72250">
        <w:rPr>
          <w:rFonts w:ascii="Calibri" w:hAnsi="Calibri"/>
        </w:rPr>
        <w:t xml:space="preserve"> years of experience merging AI-driven insights, product strategy, and cross-functional collaboration. Proven track record of reducing app crashes by 40% for millions of users, cutting false positives by 25% in healthcare, and mentoring teams to deliver high-impact results aligned with LinkedIn’s user-centric mission.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8"/>
      </w:tblGrid>
      <w:tr w:rsidR="00567A21" w14:paraId="2621A3D8" w14:textId="77777777">
        <w:tc>
          <w:tcPr>
            <w:tcW w:w="10368" w:type="dxa"/>
            <w:tcBorders>
              <w:bottom w:val="single" w:sz="4" w:space="0" w:color="2B579A"/>
            </w:tcBorders>
          </w:tcPr>
          <w:p w14:paraId="0FC57B8E" w14:textId="77777777" w:rsidR="00567A21" w:rsidRDefault="00000000">
            <w:pPr>
              <w:spacing w:before="40" w:after="40" w:line="276" w:lineRule="auto"/>
            </w:pPr>
            <w:r>
              <w:rPr>
                <w:rFonts w:ascii="Calibri" w:hAnsi="Calibri"/>
                <w:b/>
                <w:color w:val="000000"/>
                <w:sz w:val="28"/>
              </w:rPr>
              <w:t>EXPERIENCE</w:t>
            </w:r>
          </w:p>
        </w:tc>
      </w:tr>
    </w:tbl>
    <w:p w14:paraId="73976437" w14:textId="77777777" w:rsidR="00567A21" w:rsidRDefault="00000000">
      <w:pPr>
        <w:tabs>
          <w:tab w:val="right" w:pos="10080"/>
        </w:tabs>
        <w:spacing w:before="120" w:after="0" w:line="240" w:lineRule="auto"/>
      </w:pPr>
      <w:r>
        <w:rPr>
          <w:rFonts w:ascii="Calibri" w:hAnsi="Calibri"/>
          <w:b/>
          <w:color w:val="2B579A"/>
        </w:rPr>
        <w:t>DIRECTV</w:t>
      </w:r>
      <w:r>
        <w:tab/>
      </w:r>
      <w:r>
        <w:rPr>
          <w:rFonts w:ascii="Calibri" w:hAnsi="Calibri"/>
          <w:b/>
          <w:color w:val="2B579A"/>
        </w:rPr>
        <w:t>LOS ANGELES, CA</w:t>
      </w:r>
    </w:p>
    <w:p w14:paraId="11EC8E84" w14:textId="77777777" w:rsidR="00567A21" w:rsidRDefault="00000000">
      <w:pPr>
        <w:tabs>
          <w:tab w:val="right" w:pos="10080"/>
        </w:tabs>
        <w:spacing w:after="60" w:line="240" w:lineRule="auto"/>
      </w:pPr>
      <w:r>
        <w:rPr>
          <w:rFonts w:ascii="Calibri" w:hAnsi="Calibri"/>
          <w:i/>
          <w:color w:val="2B579A"/>
        </w:rPr>
        <w:t>Principal Data Scientist</w:t>
      </w:r>
      <w:r>
        <w:tab/>
      </w:r>
      <w:r>
        <w:rPr>
          <w:rFonts w:ascii="Calibri" w:hAnsi="Calibri"/>
          <w:i/>
          <w:color w:val="2B579A"/>
        </w:rPr>
        <w:t>Dec 2021 - Present</w:t>
      </w:r>
    </w:p>
    <w:p w14:paraId="2174DB51" w14:textId="77777777" w:rsidR="00BA2718" w:rsidRDefault="00BA2718" w:rsidP="00BA2718">
      <w:pPr>
        <w:tabs>
          <w:tab w:val="right" w:pos="10080"/>
        </w:tabs>
        <w:spacing w:before="120" w:after="60" w:line="240" w:lineRule="auto"/>
        <w:rPr>
          <w:rFonts w:ascii="Calibri" w:hAnsi="Calibri"/>
          <w:b/>
        </w:rPr>
      </w:pPr>
      <w:r w:rsidRPr="00BA2718">
        <w:rPr>
          <w:rFonts w:ascii="Calibri" w:hAnsi="Calibri"/>
          <w:b/>
        </w:rPr>
        <w:t>Lead a DS team driving streaming quality, user engagement, and ops efficiency for 3M+ subscribers</w:t>
      </w:r>
    </w:p>
    <w:p w14:paraId="458032BA" w14:textId="77777777" w:rsidR="00BA2718" w:rsidRDefault="00BA2718" w:rsidP="00BA2718">
      <w:pPr>
        <w:pStyle w:val="ListBullet"/>
        <w:spacing w:after="60"/>
      </w:pPr>
      <w:r w:rsidRPr="00BA2718">
        <w:rPr>
          <w:rFonts w:ascii="Calibri" w:hAnsi="Calibri"/>
        </w:rPr>
        <w:t>Cut app crashes 40% on underperforming devices, boosting stability for 3M subscribers</w:t>
      </w:r>
      <w:r>
        <w:rPr>
          <w:rFonts w:ascii="Calibri" w:hAnsi="Calibri"/>
        </w:rPr>
        <w:t>.</w:t>
      </w:r>
    </w:p>
    <w:p w14:paraId="6D2282F3" w14:textId="77777777" w:rsidR="00BA2718" w:rsidRPr="00BA2718" w:rsidRDefault="00BA2718" w:rsidP="00BA2718">
      <w:pPr>
        <w:pStyle w:val="ListBullet"/>
        <w:spacing w:after="60"/>
      </w:pPr>
      <w:r w:rsidRPr="00BA2718">
        <w:rPr>
          <w:rFonts w:ascii="Calibri" w:hAnsi="Calibri"/>
        </w:rPr>
        <w:t>Launched an AI model reducing call-back rates 20% for 8,000+ service agents.</w:t>
      </w:r>
    </w:p>
    <w:p w14:paraId="7E4BCCFC" w14:textId="7B61A326" w:rsidR="00BA2718" w:rsidRPr="00BA2718" w:rsidRDefault="00BA2718" w:rsidP="00BA2718">
      <w:pPr>
        <w:pStyle w:val="ListBullet"/>
        <w:spacing w:after="60"/>
      </w:pPr>
      <w:r w:rsidRPr="00BA2718">
        <w:rPr>
          <w:rFonts w:ascii="Calibri" w:hAnsi="Calibri"/>
        </w:rPr>
        <w:t xml:space="preserve">Achieved 95% churn accuracy, saving $2M/year with advanced ML </w:t>
      </w:r>
      <w:r>
        <w:rPr>
          <w:rFonts w:ascii="Calibri" w:hAnsi="Calibri"/>
        </w:rPr>
        <w:t>strategies</w:t>
      </w:r>
      <w:r w:rsidRPr="00BA2718">
        <w:rPr>
          <w:rFonts w:ascii="Calibri" w:hAnsi="Calibri"/>
        </w:rPr>
        <w:t>.</w:t>
      </w:r>
    </w:p>
    <w:p w14:paraId="3FDF7CA2" w14:textId="77777777" w:rsidR="00567A21" w:rsidRDefault="00000000">
      <w:pPr>
        <w:tabs>
          <w:tab w:val="right" w:pos="10080"/>
        </w:tabs>
        <w:spacing w:before="120" w:after="0" w:line="240" w:lineRule="auto"/>
      </w:pPr>
      <w:r>
        <w:rPr>
          <w:rFonts w:ascii="Calibri" w:hAnsi="Calibri"/>
          <w:b/>
          <w:color w:val="2B579A"/>
        </w:rPr>
        <w:t>Landmark Health LLC</w:t>
      </w:r>
      <w:r>
        <w:tab/>
      </w:r>
      <w:r>
        <w:rPr>
          <w:rFonts w:ascii="Calibri" w:hAnsi="Calibri"/>
          <w:b/>
          <w:color w:val="2B579A"/>
        </w:rPr>
        <w:t>Huntington Beach, CA</w:t>
      </w:r>
    </w:p>
    <w:p w14:paraId="7BBD3B4C" w14:textId="77777777" w:rsidR="00567A21" w:rsidRDefault="00000000">
      <w:pPr>
        <w:tabs>
          <w:tab w:val="right" w:pos="10080"/>
        </w:tabs>
        <w:spacing w:after="60" w:line="240" w:lineRule="auto"/>
      </w:pPr>
      <w:r>
        <w:rPr>
          <w:rFonts w:ascii="Calibri" w:hAnsi="Calibri"/>
          <w:i/>
          <w:color w:val="2B579A"/>
        </w:rPr>
        <w:t>Promoted from Data Scientist to Sr Data Scientist</w:t>
      </w:r>
      <w:r>
        <w:tab/>
      </w:r>
      <w:r>
        <w:rPr>
          <w:rFonts w:ascii="Calibri" w:hAnsi="Calibri"/>
          <w:i/>
          <w:color w:val="2B579A"/>
        </w:rPr>
        <w:t>Jul 2019 - Sep 202</w:t>
      </w:r>
    </w:p>
    <w:p w14:paraId="2598DAC2" w14:textId="59082A6E" w:rsidR="00567A21" w:rsidRPr="00C13960" w:rsidRDefault="00C13960">
      <w:pPr>
        <w:tabs>
          <w:tab w:val="right" w:pos="10080"/>
        </w:tabs>
        <w:spacing w:before="120" w:after="60" w:line="240" w:lineRule="auto"/>
        <w:rPr>
          <w:rFonts w:ascii="Calibri" w:hAnsi="Calibri"/>
          <w:b/>
        </w:rPr>
      </w:pPr>
      <w:r w:rsidRPr="00C13960">
        <w:rPr>
          <w:rFonts w:ascii="Calibri" w:hAnsi="Calibri"/>
          <w:b/>
        </w:rPr>
        <w:t>Oversaw a predictive analytics team</w:t>
      </w:r>
      <w:r w:rsidR="006E7B85">
        <w:rPr>
          <w:rFonts w:ascii="Calibri" w:eastAsia="SimSun" w:hAnsi="Calibri" w:hint="eastAsia"/>
          <w:b/>
          <w:lang w:eastAsia="zh-CN"/>
        </w:rPr>
        <w:t xml:space="preserve"> </w:t>
      </w:r>
      <w:r w:rsidR="006E7B85">
        <w:rPr>
          <w:rFonts w:ascii="Calibri" w:eastAsia="SimSun" w:hAnsi="Calibri"/>
          <w:b/>
          <w:lang w:eastAsia="zh-CN"/>
        </w:rPr>
        <w:t>of five DS,</w:t>
      </w:r>
      <w:r w:rsidRPr="00C13960">
        <w:rPr>
          <w:rFonts w:ascii="Calibri" w:hAnsi="Calibri"/>
          <w:b/>
        </w:rPr>
        <w:t xml:space="preserve"> improving patient outcomes for 500K+ records</w:t>
      </w:r>
    </w:p>
    <w:p w14:paraId="55BF64FA" w14:textId="725215C5" w:rsidR="00C13960" w:rsidRPr="00C13960" w:rsidRDefault="006E7B85" w:rsidP="00C13960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Created ROADS Data Science framework, increased team productivity by 30%, boosted </w:t>
      </w:r>
      <w:r w:rsidR="00C13960" w:rsidRPr="00C13960">
        <w:rPr>
          <w:rFonts w:ascii="Calibri" w:hAnsi="Calibri"/>
        </w:rPr>
        <w:t>team efficiency 20%</w:t>
      </w:r>
    </w:p>
    <w:p w14:paraId="2A91B226" w14:textId="4B59BC1D" w:rsidR="00C13960" w:rsidRPr="00C13960" w:rsidRDefault="00C201C2" w:rsidP="00C13960">
      <w:pPr>
        <w:pStyle w:val="ListBullet"/>
        <w:rPr>
          <w:rFonts w:ascii="Calibri" w:hAnsi="Calibri"/>
        </w:rPr>
      </w:pPr>
      <w:r>
        <w:rPr>
          <w:rFonts w:ascii="Calibri" w:hAnsi="Calibri"/>
        </w:rPr>
        <w:t>Rebuilt ER models, c</w:t>
      </w:r>
      <w:r w:rsidR="00C13960" w:rsidRPr="00C13960">
        <w:rPr>
          <w:rFonts w:ascii="Calibri" w:hAnsi="Calibri"/>
        </w:rPr>
        <w:t>ut</w:t>
      </w:r>
      <w:r>
        <w:rPr>
          <w:rFonts w:ascii="Calibri" w:hAnsi="Calibri"/>
        </w:rPr>
        <w:t>ting</w:t>
      </w:r>
      <w:r w:rsidR="00C13960" w:rsidRPr="00C13960">
        <w:rPr>
          <w:rFonts w:ascii="Calibri" w:hAnsi="Calibri"/>
        </w:rPr>
        <w:t xml:space="preserve"> ER visits 15% via real-time risk alerts for high-acuity patients.</w:t>
      </w:r>
    </w:p>
    <w:p w14:paraId="01006B06" w14:textId="13B620EC" w:rsidR="00567A21" w:rsidRDefault="00C13960" w:rsidP="00C13960">
      <w:pPr>
        <w:pStyle w:val="ListBullet"/>
      </w:pPr>
      <w:r w:rsidRPr="00C13960">
        <w:rPr>
          <w:rFonts w:ascii="Calibri" w:hAnsi="Calibri"/>
        </w:rPr>
        <w:t xml:space="preserve">Reduced false </w:t>
      </w:r>
      <w:r w:rsidR="0093250E" w:rsidRPr="00C13960">
        <w:rPr>
          <w:rFonts w:ascii="Calibri" w:hAnsi="Calibri"/>
        </w:rPr>
        <w:t>positives by</w:t>
      </w:r>
      <w:r w:rsidRPr="00C13960">
        <w:rPr>
          <w:rFonts w:ascii="Calibri" w:hAnsi="Calibri"/>
        </w:rPr>
        <w:t xml:space="preserve"> 25% with rigorous data workflows and validation logic.</w:t>
      </w:r>
      <w:r>
        <w:tab/>
      </w:r>
    </w:p>
    <w:p w14:paraId="081671D7" w14:textId="77777777" w:rsidR="00567A21" w:rsidRDefault="00000000">
      <w:pPr>
        <w:tabs>
          <w:tab w:val="right" w:pos="10080"/>
        </w:tabs>
        <w:spacing w:before="120" w:after="0" w:line="240" w:lineRule="auto"/>
      </w:pPr>
      <w:r>
        <w:rPr>
          <w:rFonts w:ascii="Calibri" w:hAnsi="Calibri"/>
          <w:b/>
          <w:color w:val="2B579A"/>
        </w:rPr>
        <w:t>Capital Blue Cross</w:t>
      </w:r>
      <w:r>
        <w:tab/>
      </w:r>
      <w:r>
        <w:rPr>
          <w:rFonts w:ascii="Calibri" w:hAnsi="Calibri"/>
          <w:b/>
          <w:color w:val="2B579A"/>
        </w:rPr>
        <w:t>Harrisburg, PA</w:t>
      </w:r>
    </w:p>
    <w:p w14:paraId="601A0279" w14:textId="77777777" w:rsidR="00567A21" w:rsidRDefault="00000000">
      <w:pPr>
        <w:tabs>
          <w:tab w:val="right" w:pos="10080"/>
        </w:tabs>
        <w:spacing w:after="60" w:line="240" w:lineRule="auto"/>
      </w:pPr>
      <w:r>
        <w:rPr>
          <w:rFonts w:ascii="Calibri" w:hAnsi="Calibri"/>
          <w:i/>
          <w:color w:val="2B579A"/>
        </w:rPr>
        <w:t>Promoted from Business Consultant to Sr. Business Consultant</w:t>
      </w:r>
      <w:r>
        <w:tab/>
      </w:r>
      <w:r>
        <w:rPr>
          <w:rFonts w:ascii="Calibri" w:hAnsi="Calibri"/>
          <w:i/>
          <w:color w:val="2B579A"/>
        </w:rPr>
        <w:t>Apr 2017 - Jul 2019</w:t>
      </w:r>
    </w:p>
    <w:p w14:paraId="71F3A926" w14:textId="77777777" w:rsidR="00593564" w:rsidRDefault="00593564" w:rsidP="00593564">
      <w:pPr>
        <w:tabs>
          <w:tab w:val="right" w:pos="10080"/>
        </w:tabs>
        <w:spacing w:before="120" w:after="60" w:line="240" w:lineRule="auto"/>
        <w:rPr>
          <w:rFonts w:ascii="Calibri" w:hAnsi="Calibri"/>
          <w:b/>
        </w:rPr>
      </w:pPr>
      <w:r w:rsidRPr="00593564">
        <w:rPr>
          <w:rFonts w:ascii="Calibri" w:hAnsi="Calibri"/>
          <w:b/>
        </w:rPr>
        <w:t>Advised on enterprise data strategies, compliance, and reporting governance</w:t>
      </w:r>
    </w:p>
    <w:p w14:paraId="0E6A1EB2" w14:textId="7D2D374E" w:rsidR="00593564" w:rsidRPr="00593564" w:rsidRDefault="00593564" w:rsidP="00593564">
      <w:pPr>
        <w:pStyle w:val="ListBullet"/>
        <w:rPr>
          <w:rFonts w:ascii="Calibri" w:hAnsi="Calibri"/>
        </w:rPr>
      </w:pPr>
      <w:r w:rsidRPr="00593564">
        <w:rPr>
          <w:rFonts w:ascii="Calibri" w:hAnsi="Calibri"/>
        </w:rPr>
        <w:t>Streamlined ETL pipelines, trimming data discrepancies 40% and boosting reliability.</w:t>
      </w:r>
    </w:p>
    <w:p w14:paraId="3242E78F" w14:textId="6CBF5D2F" w:rsidR="00567A21" w:rsidRDefault="00593564" w:rsidP="00593564">
      <w:pPr>
        <w:pStyle w:val="ListBullet"/>
      </w:pPr>
      <w:r w:rsidRPr="00593564">
        <w:rPr>
          <w:rFonts w:ascii="Calibri" w:hAnsi="Calibri"/>
        </w:rPr>
        <w:t>Led data-governance revamp, improving regulatory reporting accuracy by 30%.</w:t>
      </w:r>
    </w:p>
    <w:p w14:paraId="4BBA223B" w14:textId="77777777" w:rsidR="00567A21" w:rsidRDefault="00000000">
      <w:pPr>
        <w:tabs>
          <w:tab w:val="right" w:pos="10080"/>
        </w:tabs>
        <w:spacing w:before="120" w:after="0" w:line="240" w:lineRule="auto"/>
      </w:pPr>
      <w:r>
        <w:rPr>
          <w:rFonts w:ascii="Calibri" w:hAnsi="Calibri"/>
          <w:b/>
          <w:color w:val="2B579A"/>
        </w:rPr>
        <w:t>Pennsylvania Department of Education</w:t>
      </w:r>
      <w:r>
        <w:tab/>
      </w:r>
      <w:r>
        <w:rPr>
          <w:rFonts w:ascii="Calibri" w:hAnsi="Calibri"/>
          <w:b/>
          <w:color w:val="2B579A"/>
        </w:rPr>
        <w:t>Harrisburg, PA</w:t>
      </w:r>
    </w:p>
    <w:p w14:paraId="3EBFFDA3" w14:textId="77777777" w:rsidR="00567A21" w:rsidRDefault="00000000">
      <w:pPr>
        <w:tabs>
          <w:tab w:val="right" w:pos="10080"/>
        </w:tabs>
        <w:spacing w:after="60" w:line="240" w:lineRule="auto"/>
      </w:pPr>
      <w:r>
        <w:rPr>
          <w:rFonts w:ascii="Calibri" w:hAnsi="Calibri"/>
          <w:i/>
          <w:color w:val="2B579A"/>
        </w:rPr>
        <w:t>Data Analyst &amp; Data Architect</w:t>
      </w:r>
      <w:r>
        <w:tab/>
      </w:r>
      <w:r>
        <w:rPr>
          <w:rFonts w:ascii="Calibri" w:hAnsi="Calibri"/>
          <w:i/>
          <w:color w:val="2B579A"/>
        </w:rPr>
        <w:t>Oct 2014 - Feb 2017</w:t>
      </w:r>
    </w:p>
    <w:p w14:paraId="291FD395" w14:textId="77777777" w:rsidR="0075351D" w:rsidRDefault="0075351D" w:rsidP="0075351D">
      <w:pPr>
        <w:tabs>
          <w:tab w:val="right" w:pos="10080"/>
        </w:tabs>
        <w:spacing w:before="120" w:after="60" w:line="240" w:lineRule="auto"/>
        <w:rPr>
          <w:rFonts w:ascii="Calibri" w:hAnsi="Calibri"/>
          <w:b/>
        </w:rPr>
      </w:pPr>
      <w:r w:rsidRPr="0075351D">
        <w:rPr>
          <w:rFonts w:ascii="Calibri" w:hAnsi="Calibri"/>
          <w:b/>
        </w:rPr>
        <w:t>Modernized statewide education data systems, reducing costs and boosting reliability</w:t>
      </w:r>
      <w:r>
        <w:tab/>
      </w:r>
    </w:p>
    <w:p w14:paraId="74308931" w14:textId="7AD18054" w:rsidR="0075351D" w:rsidRPr="0075351D" w:rsidRDefault="0075351D" w:rsidP="0075351D">
      <w:pPr>
        <w:pStyle w:val="ListBullet"/>
        <w:rPr>
          <w:rFonts w:ascii="Calibri" w:hAnsi="Calibri"/>
        </w:rPr>
      </w:pPr>
      <w:r w:rsidRPr="0075351D">
        <w:rPr>
          <w:rFonts w:ascii="Calibri" w:hAnsi="Calibri"/>
        </w:rPr>
        <w:t xml:space="preserve">Lowered </w:t>
      </w:r>
      <w:r w:rsidR="0093250E" w:rsidRPr="0075351D">
        <w:rPr>
          <w:rFonts w:ascii="Calibri" w:hAnsi="Calibri"/>
        </w:rPr>
        <w:t>vendors</w:t>
      </w:r>
      <w:r w:rsidRPr="0075351D">
        <w:rPr>
          <w:rFonts w:ascii="Calibri" w:hAnsi="Calibri"/>
        </w:rPr>
        <w:t xml:space="preserve"> costs 40% by migrating platforms, achieving 98% test coverage.</w:t>
      </w:r>
    </w:p>
    <w:p w14:paraId="532D1F10" w14:textId="6C9BC3DE" w:rsidR="00567A21" w:rsidRDefault="0075351D" w:rsidP="0075351D">
      <w:pPr>
        <w:pStyle w:val="ListBullet"/>
      </w:pPr>
      <w:r w:rsidRPr="0075351D">
        <w:rPr>
          <w:rFonts w:ascii="Calibri" w:hAnsi="Calibri"/>
        </w:rPr>
        <w:t>Delivered stable pipelines with enhanced automation and performance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8"/>
      </w:tblGrid>
      <w:tr w:rsidR="00567A21" w14:paraId="744E3BD6" w14:textId="77777777">
        <w:tc>
          <w:tcPr>
            <w:tcW w:w="10368" w:type="dxa"/>
            <w:tcBorders>
              <w:bottom w:val="single" w:sz="4" w:space="0" w:color="2B579A"/>
            </w:tcBorders>
          </w:tcPr>
          <w:p w14:paraId="050D8FB1" w14:textId="77777777" w:rsidR="00567A21" w:rsidRDefault="00000000">
            <w:pPr>
              <w:spacing w:before="40" w:after="40" w:line="276" w:lineRule="auto"/>
            </w:pPr>
            <w:r>
              <w:rPr>
                <w:rFonts w:ascii="Calibri" w:hAnsi="Calibri"/>
                <w:b/>
                <w:color w:val="000000"/>
                <w:sz w:val="28"/>
              </w:rPr>
              <w:t>EDUCATION</w:t>
            </w:r>
          </w:p>
        </w:tc>
      </w:tr>
    </w:tbl>
    <w:p w14:paraId="785A65F8" w14:textId="77777777" w:rsidR="00567A21" w:rsidRPr="00BC235E" w:rsidRDefault="00000000" w:rsidP="00BC235E">
      <w:pPr>
        <w:tabs>
          <w:tab w:val="right" w:pos="10080"/>
        </w:tabs>
        <w:spacing w:before="120" w:after="0" w:line="240" w:lineRule="auto"/>
        <w:rPr>
          <w:rFonts w:ascii="Calibri" w:hAnsi="Calibri"/>
          <w:b/>
          <w:color w:val="2B579A"/>
        </w:rPr>
      </w:pPr>
      <w:r w:rsidRPr="00BC235E">
        <w:rPr>
          <w:rFonts w:ascii="Calibri" w:hAnsi="Calibri"/>
          <w:b/>
          <w:color w:val="2B579A"/>
        </w:rPr>
        <w:t>MS in Artificial Intelligence - Johns Hopkins University, US</w:t>
      </w:r>
      <w:r w:rsidRPr="00BC235E">
        <w:rPr>
          <w:rFonts w:ascii="Calibri" w:hAnsi="Calibri"/>
          <w:b/>
          <w:color w:val="2B579A"/>
        </w:rPr>
        <w:tab/>
        <w:t>2018-2023</w:t>
      </w:r>
    </w:p>
    <w:p w14:paraId="3F06C438" w14:textId="77777777" w:rsidR="00567A21" w:rsidRDefault="00000000">
      <w:pPr>
        <w:pStyle w:val="ListBullet"/>
        <w:spacing w:after="60"/>
      </w:pPr>
      <w:r>
        <w:rPr>
          <w:rFonts w:ascii="Calibri" w:hAnsi="Calibri"/>
        </w:rPr>
        <w:t>Completed 18 courses with a focus on AI, ML and Data Science while working full time</w:t>
      </w:r>
    </w:p>
    <w:p w14:paraId="01A26C31" w14:textId="77777777" w:rsidR="00567A21" w:rsidRPr="00BC235E" w:rsidRDefault="00000000" w:rsidP="00BC235E">
      <w:pPr>
        <w:tabs>
          <w:tab w:val="right" w:pos="10080"/>
        </w:tabs>
        <w:spacing w:before="120" w:after="0" w:line="240" w:lineRule="auto"/>
        <w:rPr>
          <w:rFonts w:ascii="Calibri" w:hAnsi="Calibri"/>
          <w:b/>
          <w:color w:val="2B579A"/>
        </w:rPr>
      </w:pPr>
      <w:r w:rsidRPr="00BC235E">
        <w:rPr>
          <w:rFonts w:ascii="Calibri" w:hAnsi="Calibri"/>
          <w:b/>
          <w:color w:val="2B579A"/>
        </w:rPr>
        <w:t>MS in Finance - University of Maryland, US</w:t>
      </w:r>
      <w:r w:rsidRPr="00BC235E">
        <w:rPr>
          <w:rFonts w:ascii="Calibri" w:hAnsi="Calibri"/>
          <w:b/>
          <w:color w:val="2B579A"/>
        </w:rPr>
        <w:tab/>
        <w:t>2012-2014</w:t>
      </w:r>
    </w:p>
    <w:p w14:paraId="4F1D5117" w14:textId="77777777" w:rsidR="00567A21" w:rsidRPr="00BC235E" w:rsidRDefault="00000000" w:rsidP="00BC235E">
      <w:pPr>
        <w:tabs>
          <w:tab w:val="right" w:pos="10080"/>
        </w:tabs>
        <w:spacing w:before="120" w:after="0" w:line="240" w:lineRule="auto"/>
        <w:rPr>
          <w:rFonts w:ascii="Calibri" w:hAnsi="Calibri"/>
          <w:b/>
          <w:color w:val="2B579A"/>
        </w:rPr>
      </w:pPr>
      <w:r w:rsidRPr="00BC235E">
        <w:rPr>
          <w:rFonts w:ascii="Calibri" w:hAnsi="Calibri"/>
          <w:b/>
          <w:color w:val="2B579A"/>
        </w:rPr>
        <w:t>BS in Finance - University of Nottingham, China</w:t>
      </w:r>
      <w:r w:rsidRPr="00BC235E">
        <w:rPr>
          <w:rFonts w:ascii="Calibri" w:hAnsi="Calibri"/>
          <w:b/>
          <w:color w:val="2B579A"/>
        </w:rPr>
        <w:tab/>
        <w:t>2008-2012</w:t>
      </w:r>
    </w:p>
    <w:p w14:paraId="32BCCF87" w14:textId="77777777" w:rsidR="00567A21" w:rsidRDefault="00000000">
      <w:pPr>
        <w:pStyle w:val="ListBullet"/>
        <w:spacing w:after="60"/>
      </w:pPr>
      <w:r>
        <w:rPr>
          <w:rFonts w:ascii="Calibri" w:hAnsi="Calibri"/>
        </w:rPr>
        <w:t>GPA 4.0/4.0, First Hours Degree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8"/>
      </w:tblGrid>
      <w:tr w:rsidR="00567A21" w14:paraId="06B8EEC4" w14:textId="77777777">
        <w:tc>
          <w:tcPr>
            <w:tcW w:w="10368" w:type="dxa"/>
            <w:tcBorders>
              <w:bottom w:val="single" w:sz="4" w:space="0" w:color="2B579A"/>
            </w:tcBorders>
          </w:tcPr>
          <w:p w14:paraId="107229C4" w14:textId="77777777" w:rsidR="00567A21" w:rsidRDefault="00000000">
            <w:pPr>
              <w:spacing w:before="40" w:after="40" w:line="276" w:lineRule="auto"/>
            </w:pPr>
            <w:r>
              <w:rPr>
                <w:rFonts w:ascii="Calibri" w:hAnsi="Calibri"/>
                <w:b/>
                <w:color w:val="000000"/>
                <w:sz w:val="28"/>
              </w:rPr>
              <w:t>SKILLS</w:t>
            </w:r>
          </w:p>
        </w:tc>
      </w:tr>
    </w:tbl>
    <w:p w14:paraId="7FAC8F45" w14:textId="77777777" w:rsidR="00567A21" w:rsidRDefault="00000000">
      <w:pPr>
        <w:spacing w:before="120" w:after="60"/>
      </w:pPr>
      <w:r>
        <w:rPr>
          <w:rFonts w:ascii="Calibri" w:hAnsi="Calibri"/>
        </w:rPr>
        <w:t xml:space="preserve">Languages: Python, R, SQL </w:t>
      </w:r>
    </w:p>
    <w:p w14:paraId="1A014181" w14:textId="77777777" w:rsidR="00567A21" w:rsidRDefault="00000000">
      <w:pPr>
        <w:spacing w:before="120" w:after="60"/>
      </w:pPr>
      <w:r>
        <w:rPr>
          <w:rFonts w:ascii="Calibri" w:hAnsi="Calibri"/>
        </w:rPr>
        <w:lastRenderedPageBreak/>
        <w:t>Expertise: Statistics, Experimentation, Analytics Engineering, A/B Testing, Data Infrastructure, Agentic AI</w:t>
      </w:r>
    </w:p>
    <w:p w14:paraId="3D3ABA05" w14:textId="77777777" w:rsidR="00567A21" w:rsidRDefault="00000000">
      <w:pPr>
        <w:spacing w:before="120" w:after="60"/>
      </w:pPr>
      <w:r>
        <w:rPr>
          <w:rFonts w:ascii="Calibri" w:hAnsi="Calibri"/>
        </w:rPr>
        <w:t>Platforms: AWS, Tableau, Spark, Hadoop, S3, Snowflake, Databricks, Azure</w:t>
      </w:r>
    </w:p>
    <w:sectPr w:rsidR="00567A21" w:rsidSect="00034616">
      <w:pgSz w:w="12240" w:h="15840"/>
      <w:pgMar w:top="432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7766167">
    <w:abstractNumId w:val="8"/>
  </w:num>
  <w:num w:numId="2" w16cid:durableId="29644868">
    <w:abstractNumId w:val="6"/>
  </w:num>
  <w:num w:numId="3" w16cid:durableId="781456033">
    <w:abstractNumId w:val="5"/>
  </w:num>
  <w:num w:numId="4" w16cid:durableId="2029718036">
    <w:abstractNumId w:val="4"/>
  </w:num>
  <w:num w:numId="5" w16cid:durableId="637106833">
    <w:abstractNumId w:val="7"/>
  </w:num>
  <w:num w:numId="6" w16cid:durableId="1375234368">
    <w:abstractNumId w:val="3"/>
  </w:num>
  <w:num w:numId="7" w16cid:durableId="26688885">
    <w:abstractNumId w:val="2"/>
  </w:num>
  <w:num w:numId="8" w16cid:durableId="1967735603">
    <w:abstractNumId w:val="1"/>
  </w:num>
  <w:num w:numId="9" w16cid:durableId="99630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67A21"/>
    <w:rsid w:val="00593564"/>
    <w:rsid w:val="006E7B85"/>
    <w:rsid w:val="0075351D"/>
    <w:rsid w:val="00917450"/>
    <w:rsid w:val="0093250E"/>
    <w:rsid w:val="00AA1D8D"/>
    <w:rsid w:val="00AF4F86"/>
    <w:rsid w:val="00B47730"/>
    <w:rsid w:val="00B72250"/>
    <w:rsid w:val="00BA2718"/>
    <w:rsid w:val="00BC235E"/>
    <w:rsid w:val="00C13960"/>
    <w:rsid w:val="00C201C2"/>
    <w:rsid w:val="00CB0664"/>
    <w:rsid w:val="00CC32EB"/>
    <w:rsid w:val="00DB47DF"/>
    <w:rsid w:val="00E800CC"/>
    <w:rsid w:val="00F13AE5"/>
    <w:rsid w:val="00F967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9E643"/>
  <w14:defaultImageDpi w14:val="300"/>
  <w15:docId w15:val="{A2E8B9B9-EB46-46DF-8C3C-8309480E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nana oosaki</cp:lastModifiedBy>
  <cp:revision>14</cp:revision>
  <dcterms:created xsi:type="dcterms:W3CDTF">2025-02-18T15:46:00Z</dcterms:created>
  <dcterms:modified xsi:type="dcterms:W3CDTF">2025-03-06T14:18:00Z</dcterms:modified>
  <cp:category/>
</cp:coreProperties>
</file>